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DE2C1">
      <w:pPr>
        <w:spacing w:before="59"/>
        <w:ind w:right="362"/>
        <w:jc w:val="center"/>
        <w:rPr>
          <w:b/>
          <w:sz w:val="32"/>
        </w:rPr>
      </w:pPr>
      <w:r>
        <w:rPr>
          <w:b/>
          <w:sz w:val="32"/>
        </w:rPr>
        <w:t>Tribhuvan</w:t>
      </w:r>
      <w:r>
        <w:rPr>
          <w:b/>
          <w:spacing w:val="-16"/>
          <w:sz w:val="32"/>
        </w:rPr>
        <w:t xml:space="preserve"> </w:t>
      </w:r>
      <w:r>
        <w:rPr>
          <w:b/>
          <w:spacing w:val="-2"/>
          <w:sz w:val="32"/>
        </w:rPr>
        <w:t>University</w:t>
      </w:r>
    </w:p>
    <w:p w14:paraId="56864B24">
      <w:pPr>
        <w:pStyle w:val="6"/>
        <w:spacing w:before="184"/>
        <w:ind w:left="2794"/>
      </w:pPr>
      <w:r>
        <w:t>Faculty</w:t>
      </w:r>
      <w:r>
        <w:rPr>
          <w:spacing w:val="-6"/>
        </w:rPr>
        <w:t xml:space="preserve"> </w:t>
      </w:r>
      <w:r>
        <w:t>of</w:t>
      </w:r>
      <w:r>
        <w:rPr>
          <w:spacing w:val="-2"/>
        </w:rPr>
        <w:t xml:space="preserve"> </w:t>
      </w:r>
      <w:r>
        <w:t>Humanities</w:t>
      </w:r>
      <w:r>
        <w:rPr>
          <w:spacing w:val="-4"/>
        </w:rPr>
        <w:t xml:space="preserve"> </w:t>
      </w:r>
      <w:r>
        <w:t>and</w:t>
      </w:r>
      <w:r>
        <w:rPr>
          <w:spacing w:val="-4"/>
        </w:rPr>
        <w:t xml:space="preserve"> </w:t>
      </w:r>
      <w:r>
        <w:t>Social</w:t>
      </w:r>
      <w:r>
        <w:rPr>
          <w:spacing w:val="-1"/>
        </w:rPr>
        <w:t xml:space="preserve"> </w:t>
      </w:r>
      <w:r>
        <w:rPr>
          <w:spacing w:val="-2"/>
        </w:rPr>
        <w:t>Sciences</w:t>
      </w:r>
    </w:p>
    <w:p w14:paraId="11976ED7">
      <w:pPr>
        <w:spacing w:before="186"/>
        <w:ind w:left="2717" w:right="0" w:firstLine="0"/>
        <w:jc w:val="left"/>
        <w:rPr>
          <w:b/>
          <w:sz w:val="22"/>
        </w:rPr>
      </w:pPr>
      <w:r>
        <w:rPr>
          <w:b/>
          <w:sz w:val="22"/>
        </w:rPr>
        <w:t>Bachelor</w:t>
      </w:r>
      <w:r>
        <w:rPr>
          <w:b/>
          <w:spacing w:val="-6"/>
          <w:sz w:val="22"/>
        </w:rPr>
        <w:t xml:space="preserve"> </w:t>
      </w:r>
      <w:r>
        <w:rPr>
          <w:b/>
          <w:sz w:val="22"/>
        </w:rPr>
        <w:t>of</w:t>
      </w:r>
      <w:r>
        <w:rPr>
          <w:b/>
          <w:spacing w:val="-3"/>
          <w:sz w:val="22"/>
        </w:rPr>
        <w:t xml:space="preserve"> </w:t>
      </w:r>
      <w:r>
        <w:rPr>
          <w:b/>
          <w:sz w:val="22"/>
        </w:rPr>
        <w:t>Computer</w:t>
      </w:r>
      <w:r>
        <w:rPr>
          <w:b/>
          <w:spacing w:val="-6"/>
          <w:sz w:val="22"/>
        </w:rPr>
        <w:t xml:space="preserve"> </w:t>
      </w:r>
      <w:r>
        <w:rPr>
          <w:b/>
          <w:sz w:val="22"/>
        </w:rPr>
        <w:t>Application</w:t>
      </w:r>
      <w:r>
        <w:rPr>
          <w:b/>
          <w:spacing w:val="-5"/>
          <w:sz w:val="22"/>
        </w:rPr>
        <w:t xml:space="preserve"> </w:t>
      </w:r>
      <w:r>
        <w:rPr>
          <w:b/>
          <w:spacing w:val="-4"/>
          <w:sz w:val="22"/>
        </w:rPr>
        <w:t>(BCA)</w:t>
      </w:r>
    </w:p>
    <w:p w14:paraId="080770C2">
      <w:pPr>
        <w:tabs>
          <w:tab w:val="left" w:pos="6481"/>
          <w:tab w:val="left" w:pos="7201"/>
        </w:tabs>
        <w:spacing w:before="179" w:line="410" w:lineRule="auto"/>
        <w:ind w:left="0" w:right="838" w:firstLine="0"/>
        <w:jc w:val="left"/>
        <w:rPr>
          <w:b/>
          <w:sz w:val="22"/>
        </w:rPr>
      </w:pPr>
      <w:r>
        <w:rPr>
          <w:b/>
          <w:sz w:val="22"/>
        </w:rPr>
        <w:t>Course Title: Project II</w:t>
      </w:r>
      <w:r>
        <w:rPr>
          <w:b/>
          <w:sz w:val="22"/>
        </w:rPr>
        <w:tab/>
      </w:r>
      <w:r>
        <w:rPr>
          <w:b/>
          <w:sz w:val="22"/>
        </w:rPr>
        <w:t>Course Code: CAPJ356 Credit Hours: 2 Cr.</w:t>
      </w:r>
      <w:r>
        <w:rPr>
          <w:b/>
          <w:sz w:val="22"/>
        </w:rPr>
        <w:tab/>
      </w:r>
      <w:r>
        <w:rPr>
          <w:b/>
          <w:sz w:val="22"/>
        </w:rPr>
        <w:tab/>
      </w:r>
      <w:r>
        <w:rPr>
          <w:b/>
          <w:sz w:val="22"/>
        </w:rPr>
        <w:t>Year/Sem.:</w:t>
      </w:r>
      <w:r>
        <w:rPr>
          <w:b/>
          <w:spacing w:val="-14"/>
          <w:sz w:val="22"/>
        </w:rPr>
        <w:t xml:space="preserve"> </w:t>
      </w:r>
      <w:r>
        <w:rPr>
          <w:b/>
          <w:sz w:val="22"/>
        </w:rPr>
        <w:t>III/VI</w:t>
      </w:r>
    </w:p>
    <w:p w14:paraId="6612D3EA">
      <w:pPr>
        <w:tabs>
          <w:tab w:val="left" w:pos="7201"/>
        </w:tabs>
        <w:spacing w:before="1"/>
        <w:ind w:left="0" w:right="0" w:firstLine="0"/>
        <w:jc w:val="left"/>
        <w:rPr>
          <w:b/>
          <w:sz w:val="22"/>
        </w:rPr>
      </w:pPr>
      <w:r>
        <w:rPr>
          <w:b/>
          <w:sz w:val="22"/>
        </w:rPr>
        <w:t>Class</w:t>
      </w:r>
      <w:r>
        <w:rPr>
          <w:b/>
          <w:spacing w:val="-3"/>
          <w:sz w:val="22"/>
        </w:rPr>
        <w:t xml:space="preserve"> </w:t>
      </w:r>
      <w:r>
        <w:rPr>
          <w:b/>
          <w:sz w:val="22"/>
        </w:rPr>
        <w:t>Load:</w:t>
      </w:r>
      <w:r>
        <w:rPr>
          <w:b/>
          <w:spacing w:val="-3"/>
          <w:sz w:val="22"/>
        </w:rPr>
        <w:t xml:space="preserve"> </w:t>
      </w:r>
      <w:r>
        <w:rPr>
          <w:b/>
          <w:sz w:val="22"/>
        </w:rPr>
        <w:t>4</w:t>
      </w:r>
      <w:r>
        <w:rPr>
          <w:b/>
          <w:spacing w:val="-7"/>
          <w:sz w:val="22"/>
        </w:rPr>
        <w:t xml:space="preserve"> </w:t>
      </w:r>
      <w:r>
        <w:rPr>
          <w:b/>
          <w:sz w:val="22"/>
        </w:rPr>
        <w:t>Hrs./Week</w:t>
      </w:r>
      <w:r>
        <w:rPr>
          <w:b/>
          <w:spacing w:val="-6"/>
          <w:sz w:val="22"/>
        </w:rPr>
        <w:t xml:space="preserve"> </w:t>
      </w:r>
      <w:r>
        <w:rPr>
          <w:b/>
          <w:sz w:val="22"/>
        </w:rPr>
        <w:t>(Practical:</w:t>
      </w:r>
      <w:r>
        <w:rPr>
          <w:b/>
          <w:spacing w:val="-3"/>
          <w:sz w:val="22"/>
        </w:rPr>
        <w:t xml:space="preserve"> </w:t>
      </w:r>
      <w:r>
        <w:rPr>
          <w:b/>
          <w:spacing w:val="-4"/>
          <w:sz w:val="22"/>
        </w:rPr>
        <w:t>4Hrs)</w:t>
      </w:r>
      <w:r>
        <w:rPr>
          <w:b/>
          <w:sz w:val="22"/>
        </w:rPr>
        <w:tab/>
      </w:r>
      <w:r>
        <w:rPr>
          <w:b/>
          <w:sz w:val="22"/>
        </w:rPr>
        <w:t>FM:</w:t>
      </w:r>
      <w:r>
        <w:rPr>
          <w:b/>
          <w:spacing w:val="-2"/>
          <w:sz w:val="22"/>
        </w:rPr>
        <w:t xml:space="preserve"> </w:t>
      </w:r>
      <w:r>
        <w:rPr>
          <w:b/>
          <w:sz w:val="22"/>
        </w:rPr>
        <w:t>100/</w:t>
      </w:r>
      <w:r>
        <w:rPr>
          <w:b/>
          <w:spacing w:val="-2"/>
          <w:sz w:val="22"/>
        </w:rPr>
        <w:t xml:space="preserve"> </w:t>
      </w:r>
      <w:r>
        <w:rPr>
          <w:b/>
          <w:sz w:val="22"/>
        </w:rPr>
        <w:t>PM:</w:t>
      </w:r>
      <w:r>
        <w:rPr>
          <w:b/>
          <w:spacing w:val="-1"/>
          <w:sz w:val="22"/>
        </w:rPr>
        <w:t xml:space="preserve"> </w:t>
      </w:r>
      <w:r>
        <w:rPr>
          <w:b/>
          <w:spacing w:val="-5"/>
          <w:sz w:val="22"/>
        </w:rPr>
        <w:t>40</w:t>
      </w:r>
    </w:p>
    <w:p w14:paraId="7C4AB5B6">
      <w:pPr>
        <w:pStyle w:val="6"/>
        <w:spacing w:before="174" w:line="259" w:lineRule="auto"/>
        <w:ind w:right="356"/>
        <w:jc w:val="both"/>
      </w:pPr>
      <w:r>
        <w:rPr>
          <w:b/>
        </w:rPr>
        <w:t>Course</w:t>
      </w:r>
      <w:r>
        <w:rPr>
          <w:b/>
          <w:spacing w:val="-5"/>
        </w:rPr>
        <w:t xml:space="preserve"> </w:t>
      </w:r>
      <w:r>
        <w:rPr>
          <w:b/>
        </w:rPr>
        <w:t>Description:</w:t>
      </w:r>
      <w:r>
        <w:rPr>
          <w:b/>
          <w:spacing w:val="-6"/>
        </w:rPr>
        <w:t xml:space="preserve"> </w:t>
      </w:r>
      <w:r>
        <w:t>This</w:t>
      </w:r>
      <w:r>
        <w:rPr>
          <w:spacing w:val="-8"/>
        </w:rPr>
        <w:t xml:space="preserve"> </w:t>
      </w:r>
      <w:r>
        <w:t>is</w:t>
      </w:r>
      <w:r>
        <w:rPr>
          <w:spacing w:val="-5"/>
        </w:rPr>
        <w:t xml:space="preserve"> </w:t>
      </w:r>
      <w:r>
        <w:t>fully</w:t>
      </w:r>
      <w:r>
        <w:rPr>
          <w:spacing w:val="-8"/>
        </w:rPr>
        <w:t xml:space="preserve"> </w:t>
      </w:r>
      <w:r>
        <w:t>practical</w:t>
      </w:r>
      <w:r>
        <w:rPr>
          <w:spacing w:val="-5"/>
        </w:rPr>
        <w:t xml:space="preserve"> </w:t>
      </w:r>
      <w:r>
        <w:t>course</w:t>
      </w:r>
      <w:r>
        <w:rPr>
          <w:spacing w:val="-7"/>
        </w:rPr>
        <w:t xml:space="preserve"> </w:t>
      </w:r>
      <w:r>
        <w:t>and</w:t>
      </w:r>
      <w:r>
        <w:rPr>
          <w:spacing w:val="-9"/>
        </w:rPr>
        <w:t xml:space="preserve"> </w:t>
      </w:r>
      <w:r>
        <w:t>expects</w:t>
      </w:r>
      <w:r>
        <w:rPr>
          <w:spacing w:val="-8"/>
        </w:rPr>
        <w:t xml:space="preserve"> </w:t>
      </w:r>
      <w:r>
        <w:t>the</w:t>
      </w:r>
      <w:r>
        <w:rPr>
          <w:spacing w:val="-5"/>
        </w:rPr>
        <w:t xml:space="preserve"> </w:t>
      </w:r>
      <w:r>
        <w:t>practical</w:t>
      </w:r>
      <w:r>
        <w:rPr>
          <w:spacing w:val="-7"/>
        </w:rPr>
        <w:t xml:space="preserve"> </w:t>
      </w:r>
      <w:r>
        <w:t>implementation</w:t>
      </w:r>
      <w:r>
        <w:rPr>
          <w:spacing w:val="-8"/>
        </w:rPr>
        <w:t xml:space="preserve"> </w:t>
      </w:r>
      <w:r>
        <w:t>of</w:t>
      </w:r>
      <w:r>
        <w:rPr>
          <w:spacing w:val="-7"/>
        </w:rPr>
        <w:t xml:space="preserve"> </w:t>
      </w:r>
      <w:r>
        <w:t>the</w:t>
      </w:r>
      <w:r>
        <w:rPr>
          <w:spacing w:val="-8"/>
        </w:rPr>
        <w:t xml:space="preserve"> </w:t>
      </w:r>
      <w:r>
        <w:t>concept learnt by</w:t>
      </w:r>
      <w:r>
        <w:rPr>
          <w:spacing w:val="-2"/>
        </w:rPr>
        <w:t xml:space="preserve"> </w:t>
      </w:r>
      <w:r>
        <w:t>students</w:t>
      </w:r>
      <w:r>
        <w:rPr>
          <w:spacing w:val="-1"/>
        </w:rPr>
        <w:t xml:space="preserve"> </w:t>
      </w:r>
      <w:r>
        <w:t>during</w:t>
      </w:r>
      <w:r>
        <w:rPr>
          <w:spacing w:val="-2"/>
        </w:rPr>
        <w:t xml:space="preserve"> </w:t>
      </w:r>
      <w:r>
        <w:t>first three</w:t>
      </w:r>
      <w:r>
        <w:rPr>
          <w:spacing w:val="-1"/>
        </w:rPr>
        <w:t xml:space="preserve"> </w:t>
      </w:r>
      <w:r>
        <w:t>years</w:t>
      </w:r>
      <w:r>
        <w:rPr>
          <w:spacing w:val="-1"/>
        </w:rPr>
        <w:t xml:space="preserve"> </w:t>
      </w:r>
      <w:r>
        <w:t>of</w:t>
      </w:r>
      <w:r>
        <w:rPr>
          <w:spacing w:val="-1"/>
        </w:rPr>
        <w:t xml:space="preserve"> </w:t>
      </w:r>
      <w:r>
        <w:t>their</w:t>
      </w:r>
      <w:r>
        <w:rPr>
          <w:spacing w:val="-1"/>
        </w:rPr>
        <w:t xml:space="preserve"> </w:t>
      </w:r>
      <w:r>
        <w:t>study. However,</w:t>
      </w:r>
      <w:r>
        <w:rPr>
          <w:spacing w:val="-1"/>
        </w:rPr>
        <w:t xml:space="preserve"> </w:t>
      </w:r>
      <w:r>
        <w:t>it should</w:t>
      </w:r>
      <w:r>
        <w:rPr>
          <w:spacing w:val="-2"/>
        </w:rPr>
        <w:t xml:space="preserve"> </w:t>
      </w:r>
      <w:r>
        <w:t>not be</w:t>
      </w:r>
      <w:r>
        <w:rPr>
          <w:spacing w:val="-1"/>
        </w:rPr>
        <w:t xml:space="preserve"> </w:t>
      </w:r>
      <w:r>
        <w:t>limited</w:t>
      </w:r>
      <w:r>
        <w:rPr>
          <w:spacing w:val="-1"/>
        </w:rPr>
        <w:t xml:space="preserve"> </w:t>
      </w:r>
      <w:r>
        <w:t>to</w:t>
      </w:r>
      <w:r>
        <w:rPr>
          <w:spacing w:val="-1"/>
        </w:rPr>
        <w:t xml:space="preserve"> </w:t>
      </w:r>
      <w:r>
        <w:t>the</w:t>
      </w:r>
      <w:r>
        <w:rPr>
          <w:spacing w:val="-1"/>
        </w:rPr>
        <w:t xml:space="preserve"> </w:t>
      </w:r>
      <w:r>
        <w:t>boundary of</w:t>
      </w:r>
      <w:r>
        <w:rPr>
          <w:spacing w:val="-2"/>
        </w:rPr>
        <w:t xml:space="preserve"> </w:t>
      </w:r>
      <w:r>
        <w:t>syllabus.</w:t>
      </w:r>
      <w:r>
        <w:rPr>
          <w:spacing w:val="-2"/>
        </w:rPr>
        <w:t xml:space="preserve"> </w:t>
      </w:r>
      <w:r>
        <w:t>So,</w:t>
      </w:r>
      <w:r>
        <w:rPr>
          <w:spacing w:val="-4"/>
        </w:rPr>
        <w:t xml:space="preserve"> </w:t>
      </w:r>
      <w:r>
        <w:t>the</w:t>
      </w:r>
      <w:r>
        <w:rPr>
          <w:spacing w:val="-4"/>
        </w:rPr>
        <w:t xml:space="preserve"> </w:t>
      </w:r>
      <w:r>
        <w:t>students</w:t>
      </w:r>
      <w:r>
        <w:rPr>
          <w:spacing w:val="-2"/>
        </w:rPr>
        <w:t xml:space="preserve"> </w:t>
      </w:r>
      <w:r>
        <w:t>can</w:t>
      </w:r>
      <w:r>
        <w:rPr>
          <w:spacing w:val="-2"/>
        </w:rPr>
        <w:t xml:space="preserve"> </w:t>
      </w:r>
      <w:r>
        <w:t>go</w:t>
      </w:r>
      <w:r>
        <w:rPr>
          <w:spacing w:val="-2"/>
        </w:rPr>
        <w:t xml:space="preserve"> </w:t>
      </w:r>
      <w:r>
        <w:t>beyond</w:t>
      </w:r>
      <w:r>
        <w:rPr>
          <w:spacing w:val="-2"/>
        </w:rPr>
        <w:t xml:space="preserve"> </w:t>
      </w:r>
      <w:r>
        <w:t>this</w:t>
      </w:r>
      <w:r>
        <w:rPr>
          <w:spacing w:val="-2"/>
        </w:rPr>
        <w:t xml:space="preserve"> </w:t>
      </w:r>
      <w:r>
        <w:t>and</w:t>
      </w:r>
      <w:r>
        <w:rPr>
          <w:spacing w:val="-2"/>
        </w:rPr>
        <w:t xml:space="preserve"> </w:t>
      </w:r>
      <w:r>
        <w:t>make</w:t>
      </w:r>
      <w:r>
        <w:rPr>
          <w:spacing w:val="-2"/>
        </w:rPr>
        <w:t xml:space="preserve"> </w:t>
      </w:r>
      <w:r>
        <w:t>their</w:t>
      </w:r>
      <w:r>
        <w:rPr>
          <w:spacing w:val="-2"/>
        </w:rPr>
        <w:t xml:space="preserve"> </w:t>
      </w:r>
      <w:r>
        <w:t>project</w:t>
      </w:r>
      <w:r>
        <w:rPr>
          <w:spacing w:val="-1"/>
        </w:rPr>
        <w:t xml:space="preserve"> </w:t>
      </w:r>
      <w:r>
        <w:t>work</w:t>
      </w:r>
      <w:r>
        <w:rPr>
          <w:spacing w:val="-5"/>
        </w:rPr>
        <w:t xml:space="preserve"> </w:t>
      </w:r>
      <w:r>
        <w:t>more</w:t>
      </w:r>
      <w:r>
        <w:rPr>
          <w:spacing w:val="-2"/>
        </w:rPr>
        <w:t xml:space="preserve"> </w:t>
      </w:r>
      <w:r>
        <w:t>realistic</w:t>
      </w:r>
      <w:r>
        <w:rPr>
          <w:spacing w:val="-2"/>
        </w:rPr>
        <w:t xml:space="preserve"> </w:t>
      </w:r>
      <w:r>
        <w:t>and</w:t>
      </w:r>
      <w:r>
        <w:rPr>
          <w:spacing w:val="-5"/>
        </w:rPr>
        <w:t xml:space="preserve"> </w:t>
      </w:r>
      <w:r>
        <w:t xml:space="preserve">technically </w:t>
      </w:r>
      <w:r>
        <w:rPr>
          <w:spacing w:val="-2"/>
        </w:rPr>
        <w:t>sophisticated.</w:t>
      </w:r>
    </w:p>
    <w:p w14:paraId="521EDC5F">
      <w:pPr>
        <w:pStyle w:val="6"/>
        <w:spacing w:before="161" w:line="259" w:lineRule="auto"/>
        <w:ind w:right="354"/>
        <w:jc w:val="both"/>
      </w:pPr>
      <w:r>
        <w:rPr>
          <w:b/>
        </w:rPr>
        <w:t>Course Objectives:</w:t>
      </w:r>
      <w:r>
        <w:rPr>
          <w:b/>
          <w:spacing w:val="-1"/>
        </w:rPr>
        <w:t xml:space="preserve"> </w:t>
      </w:r>
      <w:r>
        <w:t>The general objectives of this project work</w:t>
      </w:r>
      <w:r>
        <w:rPr>
          <w:spacing w:val="-3"/>
        </w:rPr>
        <w:t xml:space="preserve"> </w:t>
      </w:r>
      <w:r>
        <w:t>are</w:t>
      </w:r>
      <w:r>
        <w:rPr>
          <w:spacing w:val="-2"/>
        </w:rPr>
        <w:t xml:space="preserve"> </w:t>
      </w:r>
      <w:r>
        <w:t>to make student able in</w:t>
      </w:r>
      <w:r>
        <w:rPr>
          <w:spacing w:val="-2"/>
        </w:rPr>
        <w:t xml:space="preserve"> </w:t>
      </w:r>
      <w:r>
        <w:t>implementing concepts</w:t>
      </w:r>
      <w:r>
        <w:rPr>
          <w:spacing w:val="-3"/>
        </w:rPr>
        <w:t xml:space="preserve"> </w:t>
      </w:r>
      <w:r>
        <w:t>learnt by</w:t>
      </w:r>
      <w:r>
        <w:rPr>
          <w:spacing w:val="-4"/>
        </w:rPr>
        <w:t xml:space="preserve"> </w:t>
      </w:r>
      <w:r>
        <w:t>sixth</w:t>
      </w:r>
      <w:r>
        <w:rPr>
          <w:spacing w:val="-4"/>
        </w:rPr>
        <w:t xml:space="preserve"> </w:t>
      </w:r>
      <w:r>
        <w:t>semester so</w:t>
      </w:r>
      <w:r>
        <w:rPr>
          <w:spacing w:val="-3"/>
        </w:rPr>
        <w:t xml:space="preserve"> </w:t>
      </w:r>
      <w:r>
        <w:t>that</w:t>
      </w:r>
      <w:r>
        <w:rPr>
          <w:spacing w:val="-3"/>
        </w:rPr>
        <w:t xml:space="preserve"> </w:t>
      </w:r>
      <w:r>
        <w:t>they</w:t>
      </w:r>
      <w:r>
        <w:rPr>
          <w:spacing w:val="-3"/>
        </w:rPr>
        <w:t xml:space="preserve"> </w:t>
      </w:r>
      <w:r>
        <w:t>will be</w:t>
      </w:r>
      <w:r>
        <w:rPr>
          <w:spacing w:val="-3"/>
        </w:rPr>
        <w:t xml:space="preserve"> </w:t>
      </w:r>
      <w:r>
        <w:t>able</w:t>
      </w:r>
      <w:r>
        <w:rPr>
          <w:spacing w:val="-3"/>
        </w:rPr>
        <w:t xml:space="preserve"> </w:t>
      </w:r>
      <w:r>
        <w:t>to</w:t>
      </w:r>
      <w:r>
        <w:rPr>
          <w:spacing w:val="-4"/>
        </w:rPr>
        <w:t xml:space="preserve"> </w:t>
      </w:r>
      <w:r>
        <w:t>develop</w:t>
      </w:r>
      <w:r>
        <w:rPr>
          <w:spacing w:val="-4"/>
        </w:rPr>
        <w:t xml:space="preserve"> </w:t>
      </w:r>
      <w:r>
        <w:t>applications</w:t>
      </w:r>
      <w:r>
        <w:rPr>
          <w:spacing w:val="-1"/>
        </w:rPr>
        <w:t xml:space="preserve"> </w:t>
      </w:r>
      <w:r>
        <w:t>of</w:t>
      </w:r>
      <w:r>
        <w:rPr>
          <w:spacing w:val="-3"/>
        </w:rPr>
        <w:t xml:space="preserve"> </w:t>
      </w:r>
      <w:r>
        <w:t>their</w:t>
      </w:r>
      <w:r>
        <w:rPr>
          <w:spacing w:val="-3"/>
        </w:rPr>
        <w:t xml:space="preserve"> </w:t>
      </w:r>
      <w:r>
        <w:t>own</w:t>
      </w:r>
      <w:r>
        <w:rPr>
          <w:spacing w:val="-1"/>
        </w:rPr>
        <w:t xml:space="preserve"> </w:t>
      </w:r>
      <w:r>
        <w:t>choice.</w:t>
      </w:r>
      <w:r>
        <w:rPr>
          <w:spacing w:val="-3"/>
        </w:rPr>
        <w:t xml:space="preserve"> </w:t>
      </w:r>
      <w:r>
        <w:t>The specific objectives are to make students able to:</w:t>
      </w:r>
    </w:p>
    <w:p w14:paraId="13070AE4">
      <w:pPr>
        <w:pStyle w:val="7"/>
        <w:numPr>
          <w:ilvl w:val="0"/>
          <w:numId w:val="1"/>
        </w:numPr>
        <w:tabs>
          <w:tab w:val="left" w:pos="720"/>
        </w:tabs>
        <w:spacing w:before="161" w:after="0" w:line="240" w:lineRule="auto"/>
        <w:ind w:left="720" w:right="0" w:hanging="360"/>
        <w:jc w:val="left"/>
        <w:rPr>
          <w:sz w:val="22"/>
        </w:rPr>
      </w:pPr>
      <w:r>
        <w:rPr>
          <w:sz w:val="22"/>
        </w:rPr>
        <w:t>Lead</w:t>
      </w:r>
      <w:r>
        <w:rPr>
          <w:spacing w:val="-3"/>
          <w:sz w:val="22"/>
        </w:rPr>
        <w:t xml:space="preserve"> </w:t>
      </w:r>
      <w:r>
        <w:rPr>
          <w:sz w:val="22"/>
        </w:rPr>
        <w:t>a</w:t>
      </w:r>
      <w:r>
        <w:rPr>
          <w:spacing w:val="-4"/>
          <w:sz w:val="22"/>
        </w:rPr>
        <w:t xml:space="preserve"> </w:t>
      </w:r>
      <w:r>
        <w:rPr>
          <w:sz w:val="22"/>
        </w:rPr>
        <w:t>software</w:t>
      </w:r>
      <w:r>
        <w:rPr>
          <w:spacing w:val="-3"/>
          <w:sz w:val="22"/>
        </w:rPr>
        <w:t xml:space="preserve"> </w:t>
      </w:r>
      <w:r>
        <w:rPr>
          <w:sz w:val="22"/>
        </w:rPr>
        <w:t>project</w:t>
      </w:r>
      <w:r>
        <w:rPr>
          <w:spacing w:val="-1"/>
          <w:sz w:val="22"/>
        </w:rPr>
        <w:t xml:space="preserve"> </w:t>
      </w:r>
      <w:r>
        <w:rPr>
          <w:spacing w:val="-2"/>
          <w:sz w:val="22"/>
        </w:rPr>
        <w:t>development</w:t>
      </w:r>
    </w:p>
    <w:p w14:paraId="47DF4082">
      <w:pPr>
        <w:pStyle w:val="7"/>
        <w:numPr>
          <w:ilvl w:val="0"/>
          <w:numId w:val="1"/>
        </w:numPr>
        <w:tabs>
          <w:tab w:val="left" w:pos="720"/>
        </w:tabs>
        <w:spacing w:before="18" w:after="0" w:line="240" w:lineRule="auto"/>
        <w:ind w:left="720" w:right="0" w:hanging="360"/>
        <w:jc w:val="left"/>
        <w:rPr>
          <w:sz w:val="22"/>
        </w:rPr>
      </w:pPr>
      <w:r>
        <w:rPr>
          <w:sz w:val="22"/>
        </w:rPr>
        <w:t>Use</w:t>
      </w:r>
      <w:r>
        <w:rPr>
          <w:spacing w:val="-3"/>
          <w:sz w:val="22"/>
        </w:rPr>
        <w:t xml:space="preserve"> </w:t>
      </w:r>
      <w:r>
        <w:rPr>
          <w:sz w:val="22"/>
        </w:rPr>
        <w:t>CASE</w:t>
      </w:r>
      <w:r>
        <w:rPr>
          <w:spacing w:val="-3"/>
          <w:sz w:val="22"/>
        </w:rPr>
        <w:t xml:space="preserve"> </w:t>
      </w:r>
      <w:r>
        <w:rPr>
          <w:spacing w:val="-2"/>
          <w:sz w:val="22"/>
        </w:rPr>
        <w:t>tools</w:t>
      </w:r>
    </w:p>
    <w:p w14:paraId="4C8D61E0">
      <w:pPr>
        <w:pStyle w:val="7"/>
        <w:numPr>
          <w:ilvl w:val="0"/>
          <w:numId w:val="1"/>
        </w:numPr>
        <w:tabs>
          <w:tab w:val="left" w:pos="720"/>
        </w:tabs>
        <w:spacing w:before="18" w:after="0" w:line="240" w:lineRule="auto"/>
        <w:ind w:left="720" w:right="0" w:hanging="360"/>
        <w:jc w:val="left"/>
        <w:rPr>
          <w:sz w:val="22"/>
        </w:rPr>
      </w:pPr>
      <w:r>
        <w:rPr>
          <w:sz w:val="22"/>
        </w:rPr>
        <w:t>Implement</w:t>
      </w:r>
      <w:r>
        <w:rPr>
          <w:spacing w:val="-5"/>
          <w:sz w:val="22"/>
        </w:rPr>
        <w:t xml:space="preserve"> </w:t>
      </w:r>
      <w:r>
        <w:rPr>
          <w:sz w:val="22"/>
        </w:rPr>
        <w:t>algorithms</w:t>
      </w:r>
      <w:r>
        <w:rPr>
          <w:spacing w:val="-5"/>
          <w:sz w:val="22"/>
        </w:rPr>
        <w:t xml:space="preserve"> </w:t>
      </w:r>
      <w:r>
        <w:rPr>
          <w:sz w:val="22"/>
        </w:rPr>
        <w:t>to</w:t>
      </w:r>
      <w:r>
        <w:rPr>
          <w:spacing w:val="-5"/>
          <w:sz w:val="22"/>
        </w:rPr>
        <w:t xml:space="preserve"> </w:t>
      </w:r>
      <w:r>
        <w:rPr>
          <w:sz w:val="22"/>
        </w:rPr>
        <w:t>solve</w:t>
      </w:r>
      <w:r>
        <w:rPr>
          <w:spacing w:val="-4"/>
          <w:sz w:val="22"/>
        </w:rPr>
        <w:t xml:space="preserve"> </w:t>
      </w:r>
      <w:r>
        <w:rPr>
          <w:spacing w:val="-2"/>
          <w:sz w:val="22"/>
        </w:rPr>
        <w:t>problems</w:t>
      </w:r>
    </w:p>
    <w:p w14:paraId="5635E18C">
      <w:pPr>
        <w:pStyle w:val="7"/>
        <w:numPr>
          <w:ilvl w:val="0"/>
          <w:numId w:val="1"/>
        </w:numPr>
        <w:tabs>
          <w:tab w:val="left" w:pos="720"/>
        </w:tabs>
        <w:spacing w:before="21" w:after="0" w:line="240" w:lineRule="auto"/>
        <w:ind w:left="720" w:right="0" w:hanging="360"/>
        <w:jc w:val="left"/>
        <w:rPr>
          <w:sz w:val="22"/>
        </w:rPr>
      </w:pPr>
      <w:r>
        <w:rPr>
          <w:sz w:val="22"/>
        </w:rPr>
        <w:t>Write</w:t>
      </w:r>
      <w:r>
        <w:rPr>
          <w:spacing w:val="-9"/>
          <w:sz w:val="22"/>
        </w:rPr>
        <w:t xml:space="preserve"> </w:t>
      </w:r>
      <w:r>
        <w:rPr>
          <w:sz w:val="22"/>
        </w:rPr>
        <w:t>programs</w:t>
      </w:r>
      <w:r>
        <w:rPr>
          <w:spacing w:val="-5"/>
          <w:sz w:val="22"/>
        </w:rPr>
        <w:t xml:space="preserve"> </w:t>
      </w:r>
      <w:r>
        <w:rPr>
          <w:sz w:val="22"/>
        </w:rPr>
        <w:t>and</w:t>
      </w:r>
      <w:r>
        <w:rPr>
          <w:spacing w:val="-4"/>
          <w:sz w:val="22"/>
        </w:rPr>
        <w:t xml:space="preserve"> </w:t>
      </w:r>
      <w:r>
        <w:rPr>
          <w:sz w:val="22"/>
        </w:rPr>
        <w:t>improve</w:t>
      </w:r>
      <w:r>
        <w:rPr>
          <w:spacing w:val="-5"/>
          <w:sz w:val="22"/>
        </w:rPr>
        <w:t xml:space="preserve"> </w:t>
      </w:r>
      <w:r>
        <w:rPr>
          <w:sz w:val="22"/>
        </w:rPr>
        <w:t>programming</w:t>
      </w:r>
      <w:r>
        <w:rPr>
          <w:spacing w:val="-7"/>
          <w:sz w:val="22"/>
        </w:rPr>
        <w:t xml:space="preserve"> </w:t>
      </w:r>
      <w:r>
        <w:rPr>
          <w:spacing w:val="-2"/>
          <w:sz w:val="22"/>
        </w:rPr>
        <w:t>skill</w:t>
      </w:r>
    </w:p>
    <w:p w14:paraId="36F4A320">
      <w:pPr>
        <w:pStyle w:val="7"/>
        <w:numPr>
          <w:ilvl w:val="0"/>
          <w:numId w:val="1"/>
        </w:numPr>
        <w:tabs>
          <w:tab w:val="left" w:pos="720"/>
        </w:tabs>
        <w:spacing w:before="19" w:after="0" w:line="240" w:lineRule="auto"/>
        <w:ind w:left="720" w:right="0" w:hanging="360"/>
        <w:jc w:val="left"/>
        <w:rPr>
          <w:sz w:val="22"/>
        </w:rPr>
      </w:pPr>
      <w:r>
        <w:rPr>
          <w:sz w:val="22"/>
        </w:rPr>
        <w:t>Write</w:t>
      </w:r>
      <w:r>
        <w:rPr>
          <w:spacing w:val="-5"/>
          <w:sz w:val="22"/>
        </w:rPr>
        <w:t xml:space="preserve"> </w:t>
      </w:r>
      <w:r>
        <w:rPr>
          <w:sz w:val="22"/>
        </w:rPr>
        <w:t>test</w:t>
      </w:r>
      <w:r>
        <w:rPr>
          <w:spacing w:val="-2"/>
          <w:sz w:val="22"/>
        </w:rPr>
        <w:t xml:space="preserve"> </w:t>
      </w:r>
      <w:r>
        <w:rPr>
          <w:sz w:val="22"/>
        </w:rPr>
        <w:t>cases</w:t>
      </w:r>
      <w:r>
        <w:rPr>
          <w:spacing w:val="-3"/>
          <w:sz w:val="22"/>
        </w:rPr>
        <w:t xml:space="preserve"> </w:t>
      </w:r>
      <w:r>
        <w:rPr>
          <w:sz w:val="22"/>
        </w:rPr>
        <w:t>for</w:t>
      </w:r>
      <w:r>
        <w:rPr>
          <w:spacing w:val="-1"/>
          <w:sz w:val="22"/>
        </w:rPr>
        <w:t xml:space="preserve"> </w:t>
      </w:r>
      <w:r>
        <w:rPr>
          <w:sz w:val="22"/>
        </w:rPr>
        <w:t>software</w:t>
      </w:r>
      <w:r>
        <w:rPr>
          <w:spacing w:val="-3"/>
          <w:sz w:val="22"/>
        </w:rPr>
        <w:t xml:space="preserve"> </w:t>
      </w:r>
      <w:r>
        <w:rPr>
          <w:sz w:val="22"/>
        </w:rPr>
        <w:t>testing</w:t>
      </w:r>
      <w:r>
        <w:rPr>
          <w:spacing w:val="-5"/>
          <w:sz w:val="22"/>
        </w:rPr>
        <w:t xml:space="preserve"> </w:t>
      </w:r>
      <w:r>
        <w:rPr>
          <w:sz w:val="22"/>
        </w:rPr>
        <w:t>and</w:t>
      </w:r>
      <w:r>
        <w:rPr>
          <w:spacing w:val="-3"/>
          <w:sz w:val="22"/>
        </w:rPr>
        <w:t xml:space="preserve"> </w:t>
      </w:r>
      <w:r>
        <w:rPr>
          <w:sz w:val="22"/>
        </w:rPr>
        <w:t>improve</w:t>
      </w:r>
      <w:r>
        <w:rPr>
          <w:spacing w:val="-3"/>
          <w:sz w:val="22"/>
        </w:rPr>
        <w:t xml:space="preserve"> </w:t>
      </w:r>
      <w:r>
        <w:rPr>
          <w:sz w:val="22"/>
        </w:rPr>
        <w:t>QA</w:t>
      </w:r>
      <w:r>
        <w:rPr>
          <w:spacing w:val="-4"/>
          <w:sz w:val="22"/>
        </w:rPr>
        <w:t xml:space="preserve"> </w:t>
      </w:r>
      <w:r>
        <w:rPr>
          <w:spacing w:val="-2"/>
          <w:sz w:val="22"/>
        </w:rPr>
        <w:t>skill</w:t>
      </w:r>
    </w:p>
    <w:p w14:paraId="455FFCA2">
      <w:pPr>
        <w:pStyle w:val="7"/>
        <w:numPr>
          <w:ilvl w:val="0"/>
          <w:numId w:val="1"/>
        </w:numPr>
        <w:tabs>
          <w:tab w:val="left" w:pos="720"/>
        </w:tabs>
        <w:spacing w:before="18" w:after="0" w:line="240" w:lineRule="auto"/>
        <w:ind w:left="720" w:right="0" w:hanging="360"/>
        <w:jc w:val="left"/>
        <w:rPr>
          <w:sz w:val="22"/>
        </w:rPr>
      </w:pPr>
      <w:r>
        <w:rPr>
          <w:sz w:val="22"/>
        </w:rPr>
        <w:t>Improve</w:t>
      </w:r>
      <w:r>
        <w:rPr>
          <w:spacing w:val="-5"/>
          <w:sz w:val="22"/>
        </w:rPr>
        <w:t xml:space="preserve"> </w:t>
      </w:r>
      <w:r>
        <w:rPr>
          <w:sz w:val="22"/>
        </w:rPr>
        <w:t>problem</w:t>
      </w:r>
      <w:r>
        <w:rPr>
          <w:spacing w:val="-7"/>
          <w:sz w:val="22"/>
        </w:rPr>
        <w:t xml:space="preserve"> </w:t>
      </w:r>
      <w:r>
        <w:rPr>
          <w:sz w:val="22"/>
        </w:rPr>
        <w:t>solving</w:t>
      </w:r>
      <w:r>
        <w:rPr>
          <w:spacing w:val="-5"/>
          <w:sz w:val="22"/>
        </w:rPr>
        <w:t xml:space="preserve"> </w:t>
      </w:r>
      <w:r>
        <w:rPr>
          <w:spacing w:val="-2"/>
          <w:sz w:val="22"/>
        </w:rPr>
        <w:t>skill</w:t>
      </w:r>
    </w:p>
    <w:p w14:paraId="22EA6B7A">
      <w:pPr>
        <w:pStyle w:val="7"/>
        <w:numPr>
          <w:ilvl w:val="0"/>
          <w:numId w:val="1"/>
        </w:numPr>
        <w:tabs>
          <w:tab w:val="left" w:pos="720"/>
        </w:tabs>
        <w:spacing w:before="21" w:after="0" w:line="240" w:lineRule="auto"/>
        <w:ind w:left="720" w:right="0" w:hanging="360"/>
        <w:jc w:val="left"/>
        <w:rPr>
          <w:sz w:val="22"/>
        </w:rPr>
      </w:pPr>
      <w:r>
        <w:rPr>
          <w:sz w:val="22"/>
        </w:rPr>
        <w:t>Improve</w:t>
      </w:r>
      <w:r>
        <w:rPr>
          <w:spacing w:val="-7"/>
          <w:sz w:val="22"/>
        </w:rPr>
        <w:t xml:space="preserve"> </w:t>
      </w:r>
      <w:r>
        <w:rPr>
          <w:sz w:val="22"/>
        </w:rPr>
        <w:t>report</w:t>
      </w:r>
      <w:r>
        <w:rPr>
          <w:spacing w:val="-4"/>
          <w:sz w:val="22"/>
        </w:rPr>
        <w:t xml:space="preserve"> </w:t>
      </w:r>
      <w:r>
        <w:rPr>
          <w:sz w:val="22"/>
        </w:rPr>
        <w:t>writing</w:t>
      </w:r>
      <w:r>
        <w:rPr>
          <w:spacing w:val="-7"/>
          <w:sz w:val="22"/>
        </w:rPr>
        <w:t xml:space="preserve"> </w:t>
      </w:r>
      <w:r>
        <w:rPr>
          <w:spacing w:val="-4"/>
          <w:sz w:val="22"/>
        </w:rPr>
        <w:t>kill</w:t>
      </w:r>
    </w:p>
    <w:p w14:paraId="6E417168">
      <w:pPr>
        <w:pStyle w:val="7"/>
        <w:numPr>
          <w:ilvl w:val="0"/>
          <w:numId w:val="1"/>
        </w:numPr>
        <w:tabs>
          <w:tab w:val="left" w:pos="720"/>
        </w:tabs>
        <w:spacing w:before="16" w:after="0" w:line="240" w:lineRule="auto"/>
        <w:ind w:left="720" w:right="0" w:hanging="360"/>
        <w:jc w:val="left"/>
        <w:rPr>
          <w:sz w:val="22"/>
        </w:rPr>
      </w:pPr>
      <w:r>
        <w:rPr>
          <w:sz w:val="22"/>
        </w:rPr>
        <w:t>Improve</w:t>
      </w:r>
      <w:r>
        <w:rPr>
          <w:spacing w:val="-8"/>
          <w:sz w:val="22"/>
        </w:rPr>
        <w:t xml:space="preserve"> </w:t>
      </w:r>
      <w:r>
        <w:rPr>
          <w:sz w:val="22"/>
        </w:rPr>
        <w:t>presentation</w:t>
      </w:r>
      <w:r>
        <w:rPr>
          <w:spacing w:val="-7"/>
          <w:sz w:val="22"/>
        </w:rPr>
        <w:t xml:space="preserve"> </w:t>
      </w:r>
      <w:r>
        <w:rPr>
          <w:spacing w:val="-4"/>
          <w:sz w:val="22"/>
        </w:rPr>
        <w:t>skill</w:t>
      </w:r>
    </w:p>
    <w:p w14:paraId="25C9310A">
      <w:pPr>
        <w:pStyle w:val="3"/>
        <w:spacing w:before="186"/>
      </w:pPr>
      <w:r>
        <w:rPr>
          <w:u w:val="single"/>
        </w:rPr>
        <w:t>Thematic</w:t>
      </w:r>
      <w:r>
        <w:rPr>
          <w:spacing w:val="-3"/>
          <w:u w:val="single"/>
        </w:rPr>
        <w:t xml:space="preserve"> </w:t>
      </w:r>
      <w:r>
        <w:rPr>
          <w:spacing w:val="-2"/>
          <w:u w:val="single"/>
        </w:rPr>
        <w:t>Details:</w:t>
      </w:r>
    </w:p>
    <w:p w14:paraId="7A3FECD3">
      <w:pPr>
        <w:pStyle w:val="6"/>
        <w:spacing w:before="177" w:line="259" w:lineRule="auto"/>
        <w:ind w:right="354"/>
        <w:jc w:val="both"/>
      </w:pPr>
      <w:r>
        <w:rPr>
          <w:b/>
        </w:rPr>
        <w:t xml:space="preserve">Nature of Project: </w:t>
      </w:r>
      <w:r>
        <w:t xml:space="preserve">This is an academic project focused on development of computer applications. Although </w:t>
      </w:r>
      <w:r>
        <w:rPr>
          <w:sz w:val="24"/>
        </w:rPr>
        <w:t xml:space="preserve">the students can work in group of at most two members (justifying the individual effort in project), students are encouraged to develop project individually. </w:t>
      </w:r>
      <w:r>
        <w:t>Students should be encouraged to</w:t>
      </w:r>
      <w:r>
        <w:rPr>
          <w:spacing w:val="-5"/>
        </w:rPr>
        <w:t xml:space="preserve"> </w:t>
      </w:r>
      <w:r>
        <w:t>develop</w:t>
      </w:r>
      <w:r>
        <w:rPr>
          <w:spacing w:val="-5"/>
        </w:rPr>
        <w:t xml:space="preserve"> </w:t>
      </w:r>
      <w:r>
        <w:t>web</w:t>
      </w:r>
      <w:r>
        <w:rPr>
          <w:spacing w:val="-4"/>
        </w:rPr>
        <w:t xml:space="preserve"> </w:t>
      </w:r>
      <w:r>
        <w:t>based,</w:t>
      </w:r>
      <w:r>
        <w:rPr>
          <w:spacing w:val="-4"/>
        </w:rPr>
        <w:t xml:space="preserve"> </w:t>
      </w:r>
      <w:r>
        <w:t>mobile</w:t>
      </w:r>
      <w:r>
        <w:rPr>
          <w:spacing w:val="-4"/>
        </w:rPr>
        <w:t xml:space="preserve"> </w:t>
      </w:r>
      <w:r>
        <w:t>based</w:t>
      </w:r>
      <w:r>
        <w:rPr>
          <w:spacing w:val="-5"/>
        </w:rPr>
        <w:t xml:space="preserve"> </w:t>
      </w:r>
      <w:r>
        <w:t>or</w:t>
      </w:r>
      <w:r>
        <w:rPr>
          <w:spacing w:val="-4"/>
        </w:rPr>
        <w:t xml:space="preserve"> </w:t>
      </w:r>
      <w:r>
        <w:t>desktop</w:t>
      </w:r>
      <w:r>
        <w:rPr>
          <w:spacing w:val="-5"/>
        </w:rPr>
        <w:t xml:space="preserve"> </w:t>
      </w:r>
      <w:r>
        <w:t>based</w:t>
      </w:r>
      <w:r>
        <w:rPr>
          <w:spacing w:val="-7"/>
        </w:rPr>
        <w:t xml:space="preserve"> </w:t>
      </w:r>
      <w:r>
        <w:t>applications</w:t>
      </w:r>
      <w:r>
        <w:rPr>
          <w:spacing w:val="-4"/>
        </w:rPr>
        <w:t xml:space="preserve"> </w:t>
      </w:r>
      <w:r>
        <w:t>using</w:t>
      </w:r>
      <w:r>
        <w:rPr>
          <w:spacing w:val="-7"/>
        </w:rPr>
        <w:t xml:space="preserve"> </w:t>
      </w:r>
      <w:r>
        <w:t>the</w:t>
      </w:r>
      <w:r>
        <w:rPr>
          <w:spacing w:val="-7"/>
        </w:rPr>
        <w:t xml:space="preserve"> </w:t>
      </w:r>
      <w:r>
        <w:t>language</w:t>
      </w:r>
      <w:r>
        <w:rPr>
          <w:spacing w:val="-4"/>
        </w:rPr>
        <w:t xml:space="preserve"> </w:t>
      </w:r>
      <w:r>
        <w:t>technologies</w:t>
      </w:r>
      <w:r>
        <w:rPr>
          <w:spacing w:val="-4"/>
        </w:rPr>
        <w:t xml:space="preserve"> </w:t>
      </w:r>
      <w:r>
        <w:t>of</w:t>
      </w:r>
      <w:r>
        <w:rPr>
          <w:spacing w:val="-6"/>
        </w:rPr>
        <w:t xml:space="preserve"> </w:t>
      </w:r>
      <w:r>
        <w:t>their expertise and comfort. Students can develop the applications using database operations and sophisticated algorithms. The students can rely on the appropriate language technologies that they have learnt till sixth semester, however it is not limited. Students should use appropriate CASE tools. Students may work on projects like Web applications, Information systems, E-Commerce Portals, Game applications etc. While implementing</w:t>
      </w:r>
      <w:r>
        <w:rPr>
          <w:spacing w:val="-7"/>
        </w:rPr>
        <w:t xml:space="preserve"> </w:t>
      </w:r>
      <w:r>
        <w:t>the</w:t>
      </w:r>
      <w:r>
        <w:rPr>
          <w:spacing w:val="-4"/>
        </w:rPr>
        <w:t xml:space="preserve"> </w:t>
      </w:r>
      <w:r>
        <w:t>project,</w:t>
      </w:r>
      <w:r>
        <w:rPr>
          <w:spacing w:val="-5"/>
        </w:rPr>
        <w:t xml:space="preserve"> </w:t>
      </w:r>
      <w:r>
        <w:t>students</w:t>
      </w:r>
      <w:r>
        <w:rPr>
          <w:spacing w:val="-6"/>
        </w:rPr>
        <w:t xml:space="preserve"> </w:t>
      </w:r>
      <w:r>
        <w:t>should</w:t>
      </w:r>
      <w:r>
        <w:rPr>
          <w:spacing w:val="-5"/>
        </w:rPr>
        <w:t xml:space="preserve"> </w:t>
      </w:r>
      <w:r>
        <w:t>be</w:t>
      </w:r>
      <w:r>
        <w:rPr>
          <w:spacing w:val="-7"/>
        </w:rPr>
        <w:t xml:space="preserve"> </w:t>
      </w:r>
      <w:r>
        <w:t>encouraged</w:t>
      </w:r>
      <w:r>
        <w:rPr>
          <w:spacing w:val="-4"/>
        </w:rPr>
        <w:t xml:space="preserve"> </w:t>
      </w:r>
      <w:r>
        <w:t>to</w:t>
      </w:r>
      <w:r>
        <w:rPr>
          <w:spacing w:val="-5"/>
        </w:rPr>
        <w:t xml:space="preserve"> </w:t>
      </w:r>
      <w:r>
        <w:t>write</w:t>
      </w:r>
      <w:r>
        <w:rPr>
          <w:spacing w:val="-7"/>
        </w:rPr>
        <w:t xml:space="preserve"> </w:t>
      </w:r>
      <w:r>
        <w:t>their</w:t>
      </w:r>
      <w:r>
        <w:rPr>
          <w:spacing w:val="-4"/>
        </w:rPr>
        <w:t xml:space="preserve"> </w:t>
      </w:r>
      <w:r>
        <w:t>own</w:t>
      </w:r>
      <w:r>
        <w:rPr>
          <w:spacing w:val="-5"/>
        </w:rPr>
        <w:t xml:space="preserve"> </w:t>
      </w:r>
      <w:r>
        <w:t>modules</w:t>
      </w:r>
      <w:r>
        <w:rPr>
          <w:spacing w:val="-4"/>
        </w:rPr>
        <w:t xml:space="preserve"> </w:t>
      </w:r>
      <w:r>
        <w:t>rather</w:t>
      </w:r>
      <w:r>
        <w:rPr>
          <w:spacing w:val="-6"/>
        </w:rPr>
        <w:t xml:space="preserve"> </w:t>
      </w:r>
      <w:r>
        <w:t>than</w:t>
      </w:r>
      <w:r>
        <w:rPr>
          <w:spacing w:val="-7"/>
        </w:rPr>
        <w:t xml:space="preserve"> </w:t>
      </w:r>
      <w:r>
        <w:t>relying</w:t>
      </w:r>
      <w:r>
        <w:rPr>
          <w:spacing w:val="-7"/>
        </w:rPr>
        <w:t xml:space="preserve"> </w:t>
      </w:r>
      <w:r>
        <w:t>on APIs or Plugins (except in some unavoidable circumstances). The application/system developed should contains reporting and other related advanced features (Decision making, Business Intelligence, based on algorithms or any appropriate statistical tools) in addition to CRUD operations. It should be bit more sophisticated than the project done in fourth semester. Significant amount of literatures/papers has to be reviewed and included in the report.</w:t>
      </w:r>
    </w:p>
    <w:p w14:paraId="20730C9B">
      <w:pPr>
        <w:pStyle w:val="3"/>
        <w:spacing w:before="160"/>
      </w:pPr>
      <w:r>
        <w:t>Phases</w:t>
      </w:r>
      <w:r>
        <w:rPr>
          <w:spacing w:val="-3"/>
        </w:rPr>
        <w:t xml:space="preserve"> </w:t>
      </w:r>
      <w:r>
        <w:t>of</w:t>
      </w:r>
      <w:r>
        <w:rPr>
          <w:spacing w:val="-2"/>
        </w:rPr>
        <w:t xml:space="preserve"> </w:t>
      </w:r>
      <w:r>
        <w:t>the</w:t>
      </w:r>
      <w:r>
        <w:rPr>
          <w:spacing w:val="-4"/>
        </w:rPr>
        <w:t xml:space="preserve"> </w:t>
      </w:r>
      <w:r>
        <w:rPr>
          <w:spacing w:val="-2"/>
        </w:rPr>
        <w:t>Project:</w:t>
      </w:r>
    </w:p>
    <w:p w14:paraId="2B190B87">
      <w:pPr>
        <w:pStyle w:val="6"/>
        <w:spacing w:before="177"/>
      </w:pPr>
      <w:r>
        <w:t>The</w:t>
      </w:r>
      <w:r>
        <w:rPr>
          <w:spacing w:val="-5"/>
        </w:rPr>
        <w:t xml:space="preserve"> </w:t>
      </w:r>
      <w:r>
        <w:t>following</w:t>
      </w:r>
      <w:r>
        <w:rPr>
          <w:spacing w:val="-5"/>
        </w:rPr>
        <w:t xml:space="preserve"> </w:t>
      </w:r>
      <w:r>
        <w:t>are</w:t>
      </w:r>
      <w:r>
        <w:rPr>
          <w:spacing w:val="-4"/>
        </w:rPr>
        <w:t xml:space="preserve"> </w:t>
      </w:r>
      <w:r>
        <w:t>the</w:t>
      </w:r>
      <w:r>
        <w:rPr>
          <w:spacing w:val="-4"/>
        </w:rPr>
        <w:t xml:space="preserve"> </w:t>
      </w:r>
      <w:r>
        <w:t>three</w:t>
      </w:r>
      <w:r>
        <w:rPr>
          <w:spacing w:val="-4"/>
        </w:rPr>
        <w:t xml:space="preserve"> </w:t>
      </w:r>
      <w:r>
        <w:t>phases</w:t>
      </w:r>
      <w:r>
        <w:rPr>
          <w:spacing w:val="-2"/>
        </w:rPr>
        <w:t xml:space="preserve"> </w:t>
      </w:r>
      <w:r>
        <w:t>which</w:t>
      </w:r>
      <w:r>
        <w:rPr>
          <w:spacing w:val="-3"/>
        </w:rPr>
        <w:t xml:space="preserve"> </w:t>
      </w:r>
      <w:r>
        <w:t>should</w:t>
      </w:r>
      <w:r>
        <w:rPr>
          <w:spacing w:val="-2"/>
        </w:rPr>
        <w:t xml:space="preserve"> </w:t>
      </w:r>
      <w:r>
        <w:t>have</w:t>
      </w:r>
      <w:r>
        <w:rPr>
          <w:spacing w:val="-2"/>
        </w:rPr>
        <w:t xml:space="preserve"> </w:t>
      </w:r>
      <w:r>
        <w:t>to</w:t>
      </w:r>
      <w:r>
        <w:rPr>
          <w:spacing w:val="-2"/>
        </w:rPr>
        <w:t xml:space="preserve"> </w:t>
      </w:r>
      <w:r>
        <w:t>go</w:t>
      </w:r>
      <w:r>
        <w:rPr>
          <w:spacing w:val="-2"/>
        </w:rPr>
        <w:t xml:space="preserve"> though:</w:t>
      </w:r>
    </w:p>
    <w:p w14:paraId="6C3921CB">
      <w:pPr>
        <w:pStyle w:val="7"/>
        <w:numPr>
          <w:ilvl w:val="0"/>
          <w:numId w:val="2"/>
        </w:numPr>
        <w:tabs>
          <w:tab w:val="left" w:pos="720"/>
        </w:tabs>
        <w:spacing w:before="179" w:after="0" w:line="259" w:lineRule="auto"/>
        <w:ind w:left="720" w:right="356" w:hanging="360"/>
        <w:jc w:val="left"/>
        <w:rPr>
          <w:sz w:val="22"/>
        </w:rPr>
      </w:pPr>
      <w:r>
        <w:rPr>
          <w:b/>
          <w:sz w:val="22"/>
        </w:rPr>
        <w:t>Proposal submission and defense</w:t>
      </w:r>
      <w:r>
        <w:rPr>
          <w:sz w:val="22"/>
        </w:rPr>
        <w:t>: Students must submit and present project proposal within 20 days from their first class of the sixth semester.</w:t>
      </w:r>
    </w:p>
    <w:p w14:paraId="4DFA2A83">
      <w:pPr>
        <w:pStyle w:val="7"/>
        <w:numPr>
          <w:ilvl w:val="0"/>
          <w:numId w:val="2"/>
        </w:numPr>
        <w:tabs>
          <w:tab w:val="left" w:pos="720"/>
        </w:tabs>
        <w:spacing w:before="0" w:after="0" w:line="259" w:lineRule="auto"/>
        <w:ind w:left="720" w:right="358" w:hanging="360"/>
        <w:jc w:val="left"/>
        <w:rPr>
          <w:sz w:val="22"/>
        </w:rPr>
      </w:pPr>
      <w:r>
        <w:rPr>
          <w:b/>
          <w:sz w:val="22"/>
        </w:rPr>
        <w:t>Mid-Term defense</w:t>
      </w:r>
      <w:r>
        <w:rPr>
          <w:sz w:val="22"/>
        </w:rPr>
        <w:t>: Students must submit progress report and defend midterm progress of their project work in the 12</w:t>
      </w:r>
      <w:r>
        <w:rPr>
          <w:sz w:val="22"/>
          <w:vertAlign w:val="superscript"/>
        </w:rPr>
        <w:t>th</w:t>
      </w:r>
      <w:r>
        <w:rPr>
          <w:sz w:val="22"/>
          <w:vertAlign w:val="baseline"/>
        </w:rPr>
        <w:t xml:space="preserve"> week of the sixth semester.</w:t>
      </w:r>
    </w:p>
    <w:p w14:paraId="03BD74B8">
      <w:pPr>
        <w:pStyle w:val="7"/>
        <w:spacing w:after="0" w:line="259" w:lineRule="auto"/>
        <w:jc w:val="left"/>
        <w:rPr>
          <w:sz w:val="22"/>
        </w:rPr>
        <w:sectPr>
          <w:pgSz w:w="12240" w:h="15840"/>
          <w:pgMar w:top="840" w:right="1080" w:bottom="280" w:left="1440" w:header="720" w:footer="720" w:gutter="0"/>
          <w:cols w:space="720" w:num="1"/>
        </w:sectPr>
      </w:pPr>
    </w:p>
    <w:p w14:paraId="63731599">
      <w:pPr>
        <w:pStyle w:val="7"/>
        <w:numPr>
          <w:ilvl w:val="0"/>
          <w:numId w:val="2"/>
        </w:numPr>
        <w:tabs>
          <w:tab w:val="left" w:pos="720"/>
        </w:tabs>
        <w:spacing w:before="74" w:after="0" w:line="259" w:lineRule="auto"/>
        <w:ind w:left="720" w:right="354" w:hanging="360"/>
        <w:jc w:val="both"/>
        <w:rPr>
          <w:sz w:val="22"/>
        </w:rPr>
      </w:pPr>
      <w:r>
        <w:rPr>
          <w:b/>
          <w:sz w:val="22"/>
        </w:rPr>
        <w:t xml:space="preserve">Final submission and defense: </w:t>
      </w:r>
      <w:r>
        <w:rPr>
          <w:sz w:val="22"/>
        </w:rPr>
        <w:t>Students must submit and orally defend the project work during last week of the sixth semester, before final board examination. Students must have to submit the project final report to their respective department before 10 days of final defense date. The report should</w:t>
      </w:r>
      <w:r>
        <w:rPr>
          <w:spacing w:val="-5"/>
          <w:sz w:val="22"/>
        </w:rPr>
        <w:t xml:space="preserve"> </w:t>
      </w:r>
      <w:r>
        <w:rPr>
          <w:sz w:val="22"/>
        </w:rPr>
        <w:t>be</w:t>
      </w:r>
      <w:r>
        <w:rPr>
          <w:spacing w:val="-4"/>
          <w:sz w:val="22"/>
        </w:rPr>
        <w:t xml:space="preserve"> </w:t>
      </w:r>
      <w:r>
        <w:rPr>
          <w:sz w:val="22"/>
        </w:rPr>
        <w:t>submitted</w:t>
      </w:r>
      <w:r>
        <w:rPr>
          <w:spacing w:val="-5"/>
          <w:sz w:val="22"/>
        </w:rPr>
        <w:t xml:space="preserve"> </w:t>
      </w:r>
      <w:r>
        <w:rPr>
          <w:sz w:val="22"/>
        </w:rPr>
        <w:t>in</w:t>
      </w:r>
      <w:r>
        <w:rPr>
          <w:spacing w:val="-7"/>
          <w:sz w:val="22"/>
        </w:rPr>
        <w:t xml:space="preserve"> </w:t>
      </w:r>
      <w:r>
        <w:rPr>
          <w:sz w:val="22"/>
        </w:rPr>
        <w:t>standard</w:t>
      </w:r>
      <w:r>
        <w:rPr>
          <w:spacing w:val="-7"/>
          <w:sz w:val="22"/>
        </w:rPr>
        <w:t xml:space="preserve"> </w:t>
      </w:r>
      <w:r>
        <w:rPr>
          <w:sz w:val="22"/>
        </w:rPr>
        <w:t>format</w:t>
      </w:r>
      <w:r>
        <w:rPr>
          <w:spacing w:val="-4"/>
          <w:sz w:val="22"/>
        </w:rPr>
        <w:t xml:space="preserve"> </w:t>
      </w:r>
      <w:r>
        <w:rPr>
          <w:sz w:val="22"/>
        </w:rPr>
        <w:t>as</w:t>
      </w:r>
      <w:r>
        <w:rPr>
          <w:spacing w:val="-4"/>
          <w:sz w:val="22"/>
        </w:rPr>
        <w:t xml:space="preserve"> </w:t>
      </w:r>
      <w:r>
        <w:rPr>
          <w:sz w:val="22"/>
        </w:rPr>
        <w:t>prescribed.</w:t>
      </w:r>
      <w:r>
        <w:rPr>
          <w:spacing w:val="-7"/>
          <w:sz w:val="22"/>
        </w:rPr>
        <w:t xml:space="preserve"> </w:t>
      </w:r>
      <w:r>
        <w:rPr>
          <w:sz w:val="22"/>
        </w:rPr>
        <w:t>The</w:t>
      </w:r>
      <w:r>
        <w:rPr>
          <w:spacing w:val="-7"/>
          <w:sz w:val="22"/>
        </w:rPr>
        <w:t xml:space="preserve"> </w:t>
      </w:r>
      <w:r>
        <w:rPr>
          <w:sz w:val="22"/>
        </w:rPr>
        <w:t>hard/soft</w:t>
      </w:r>
      <w:r>
        <w:rPr>
          <w:spacing w:val="-4"/>
          <w:sz w:val="22"/>
        </w:rPr>
        <w:t xml:space="preserve"> </w:t>
      </w:r>
      <w:r>
        <w:rPr>
          <w:sz w:val="22"/>
        </w:rPr>
        <w:t>copy</w:t>
      </w:r>
      <w:r>
        <w:rPr>
          <w:spacing w:val="-7"/>
          <w:sz w:val="22"/>
        </w:rPr>
        <w:t xml:space="preserve"> </w:t>
      </w:r>
      <w:r>
        <w:rPr>
          <w:sz w:val="22"/>
        </w:rPr>
        <w:t>of</w:t>
      </w:r>
      <w:r>
        <w:rPr>
          <w:spacing w:val="-6"/>
          <w:sz w:val="22"/>
        </w:rPr>
        <w:t xml:space="preserve"> </w:t>
      </w:r>
      <w:r>
        <w:rPr>
          <w:sz w:val="22"/>
        </w:rPr>
        <w:t>report</w:t>
      </w:r>
      <w:r>
        <w:rPr>
          <w:spacing w:val="-4"/>
          <w:sz w:val="22"/>
        </w:rPr>
        <w:t xml:space="preserve"> </w:t>
      </w:r>
      <w:r>
        <w:rPr>
          <w:sz w:val="22"/>
        </w:rPr>
        <w:t>should</w:t>
      </w:r>
      <w:r>
        <w:rPr>
          <w:spacing w:val="-5"/>
          <w:sz w:val="22"/>
        </w:rPr>
        <w:t xml:space="preserve"> </w:t>
      </w:r>
      <w:r>
        <w:rPr>
          <w:sz w:val="22"/>
        </w:rPr>
        <w:t>be</w:t>
      </w:r>
      <w:r>
        <w:rPr>
          <w:spacing w:val="-4"/>
          <w:sz w:val="22"/>
        </w:rPr>
        <w:t xml:space="preserve"> </w:t>
      </w:r>
      <w:r>
        <w:rPr>
          <w:sz w:val="22"/>
        </w:rPr>
        <w:t>made available to the external expert before a week of presentation date. The final presentation will be followed by the demonstration session, where students have to illustrate/simulate the project. A viva-voce will be conducted by evaluation committee.</w:t>
      </w:r>
    </w:p>
    <w:p w14:paraId="3F178117">
      <w:pPr>
        <w:pStyle w:val="6"/>
        <w:spacing w:before="159" w:line="259" w:lineRule="auto"/>
        <w:ind w:right="359"/>
        <w:jc w:val="both"/>
      </w:pPr>
      <w:r>
        <w:rPr>
          <w:b/>
          <w:spacing w:val="-2"/>
        </w:rPr>
        <w:t>Focus</w:t>
      </w:r>
      <w:r>
        <w:rPr>
          <w:b/>
          <w:spacing w:val="-5"/>
        </w:rPr>
        <w:t xml:space="preserve"> </w:t>
      </w:r>
      <w:r>
        <w:rPr>
          <w:b/>
          <w:spacing w:val="-2"/>
        </w:rPr>
        <w:t>of</w:t>
      </w:r>
      <w:r>
        <w:rPr>
          <w:b/>
          <w:spacing w:val="-3"/>
        </w:rPr>
        <w:t xml:space="preserve"> </w:t>
      </w:r>
      <w:r>
        <w:rPr>
          <w:b/>
          <w:spacing w:val="-2"/>
        </w:rPr>
        <w:t>the</w:t>
      </w:r>
      <w:r>
        <w:rPr>
          <w:b/>
          <w:spacing w:val="-5"/>
        </w:rPr>
        <w:t xml:space="preserve"> </w:t>
      </w:r>
      <w:r>
        <w:rPr>
          <w:b/>
          <w:spacing w:val="-2"/>
        </w:rPr>
        <w:t>Study:</w:t>
      </w:r>
      <w:r>
        <w:rPr>
          <w:b/>
          <w:spacing w:val="-4"/>
        </w:rPr>
        <w:t xml:space="preserve"> </w:t>
      </w:r>
      <w:r>
        <w:rPr>
          <w:spacing w:val="-2"/>
        </w:rPr>
        <w:t>Each</w:t>
      </w:r>
      <w:r>
        <w:rPr>
          <w:spacing w:val="-5"/>
        </w:rPr>
        <w:t xml:space="preserve"> </w:t>
      </w:r>
      <w:r>
        <w:rPr>
          <w:spacing w:val="-2"/>
        </w:rPr>
        <w:t>student</w:t>
      </w:r>
      <w:r>
        <w:rPr>
          <w:spacing w:val="-5"/>
        </w:rPr>
        <w:t xml:space="preserve"> </w:t>
      </w:r>
      <w:r>
        <w:rPr>
          <w:spacing w:val="-2"/>
        </w:rPr>
        <w:t>should</w:t>
      </w:r>
      <w:r>
        <w:rPr>
          <w:spacing w:val="-7"/>
        </w:rPr>
        <w:t xml:space="preserve"> </w:t>
      </w:r>
      <w:r>
        <w:rPr>
          <w:spacing w:val="-2"/>
        </w:rPr>
        <w:t>have</w:t>
      </w:r>
      <w:r>
        <w:rPr>
          <w:spacing w:val="-5"/>
        </w:rPr>
        <w:t xml:space="preserve"> </w:t>
      </w:r>
      <w:r>
        <w:rPr>
          <w:spacing w:val="-2"/>
        </w:rPr>
        <w:t>equal</w:t>
      </w:r>
      <w:r>
        <w:rPr>
          <w:spacing w:val="-5"/>
        </w:rPr>
        <w:t xml:space="preserve"> </w:t>
      </w:r>
      <w:r>
        <w:rPr>
          <w:spacing w:val="-2"/>
        </w:rPr>
        <w:t>participation</w:t>
      </w:r>
      <w:r>
        <w:rPr>
          <w:spacing w:val="-7"/>
        </w:rPr>
        <w:t xml:space="preserve"> </w:t>
      </w:r>
      <w:r>
        <w:rPr>
          <w:spacing w:val="-2"/>
        </w:rPr>
        <w:t>in</w:t>
      </w:r>
      <w:r>
        <w:rPr>
          <w:spacing w:val="-7"/>
        </w:rPr>
        <w:t xml:space="preserve"> </w:t>
      </w:r>
      <w:r>
        <w:rPr>
          <w:spacing w:val="-2"/>
        </w:rPr>
        <w:t>every</w:t>
      </w:r>
      <w:r>
        <w:rPr>
          <w:spacing w:val="-9"/>
        </w:rPr>
        <w:t xml:space="preserve"> </w:t>
      </w:r>
      <w:r>
        <w:rPr>
          <w:spacing w:val="-2"/>
        </w:rPr>
        <w:t>phase</w:t>
      </w:r>
      <w:r>
        <w:rPr>
          <w:spacing w:val="-5"/>
        </w:rPr>
        <w:t xml:space="preserve"> </w:t>
      </w:r>
      <w:r>
        <w:rPr>
          <w:spacing w:val="-2"/>
        </w:rPr>
        <w:t>of</w:t>
      </w:r>
      <w:r>
        <w:rPr>
          <w:spacing w:val="-5"/>
        </w:rPr>
        <w:t xml:space="preserve"> </w:t>
      </w:r>
      <w:r>
        <w:rPr>
          <w:spacing w:val="-2"/>
        </w:rPr>
        <w:t>the</w:t>
      </w:r>
      <w:r>
        <w:rPr>
          <w:spacing w:val="-5"/>
        </w:rPr>
        <w:t xml:space="preserve"> </w:t>
      </w:r>
      <w:r>
        <w:rPr>
          <w:spacing w:val="-2"/>
        </w:rPr>
        <w:t>project.</w:t>
      </w:r>
      <w:r>
        <w:rPr>
          <w:spacing w:val="-9"/>
        </w:rPr>
        <w:t xml:space="preserve"> </w:t>
      </w:r>
      <w:r>
        <w:rPr>
          <w:spacing w:val="-2"/>
        </w:rPr>
        <w:t>The</w:t>
      </w:r>
      <w:r>
        <w:rPr>
          <w:spacing w:val="-5"/>
        </w:rPr>
        <w:t xml:space="preserve"> </w:t>
      </w:r>
      <w:r>
        <w:rPr>
          <w:spacing w:val="-2"/>
        </w:rPr>
        <w:t xml:space="preserve">students </w:t>
      </w:r>
      <w:r>
        <w:t>should focus on the following different software development phases during the development of their project work:</w:t>
      </w:r>
    </w:p>
    <w:p w14:paraId="0FB6FE1C">
      <w:pPr>
        <w:pStyle w:val="7"/>
        <w:numPr>
          <w:ilvl w:val="0"/>
          <w:numId w:val="3"/>
        </w:numPr>
        <w:tabs>
          <w:tab w:val="left" w:pos="719"/>
        </w:tabs>
        <w:spacing w:before="159" w:after="0" w:line="240" w:lineRule="auto"/>
        <w:ind w:left="719" w:right="0" w:hanging="359"/>
        <w:jc w:val="left"/>
        <w:rPr>
          <w:sz w:val="22"/>
        </w:rPr>
      </w:pPr>
      <w:r>
        <w:rPr>
          <w:sz w:val="22"/>
        </w:rPr>
        <w:t>Problem</w:t>
      </w:r>
      <w:r>
        <w:rPr>
          <w:spacing w:val="-2"/>
          <w:sz w:val="22"/>
        </w:rPr>
        <w:t xml:space="preserve"> Identification</w:t>
      </w:r>
    </w:p>
    <w:p w14:paraId="34F69ABD">
      <w:pPr>
        <w:pStyle w:val="7"/>
        <w:numPr>
          <w:ilvl w:val="0"/>
          <w:numId w:val="3"/>
        </w:numPr>
        <w:tabs>
          <w:tab w:val="left" w:pos="719"/>
        </w:tabs>
        <w:spacing w:before="21" w:after="0" w:line="240" w:lineRule="auto"/>
        <w:ind w:left="719" w:right="0" w:hanging="359"/>
        <w:jc w:val="left"/>
        <w:rPr>
          <w:sz w:val="22"/>
        </w:rPr>
      </w:pPr>
      <w:r>
        <w:rPr>
          <w:sz w:val="22"/>
        </w:rPr>
        <w:t>System</w:t>
      </w:r>
      <w:r>
        <w:rPr>
          <w:spacing w:val="-6"/>
          <w:sz w:val="22"/>
        </w:rPr>
        <w:t xml:space="preserve"> </w:t>
      </w:r>
      <w:r>
        <w:rPr>
          <w:spacing w:val="-2"/>
          <w:sz w:val="22"/>
        </w:rPr>
        <w:t>Analysis</w:t>
      </w:r>
    </w:p>
    <w:p w14:paraId="737DEBDF">
      <w:pPr>
        <w:pStyle w:val="7"/>
        <w:numPr>
          <w:ilvl w:val="1"/>
          <w:numId w:val="3"/>
        </w:numPr>
        <w:tabs>
          <w:tab w:val="left" w:pos="1080"/>
        </w:tabs>
        <w:spacing w:before="18" w:after="0" w:line="240" w:lineRule="auto"/>
        <w:ind w:left="1080" w:right="0" w:hanging="360"/>
        <w:jc w:val="left"/>
        <w:rPr>
          <w:sz w:val="22"/>
        </w:rPr>
      </w:pPr>
      <w:r>
        <w:rPr>
          <w:sz w:val="22"/>
        </w:rPr>
        <w:t>Feasibility</w:t>
      </w:r>
      <w:r>
        <w:rPr>
          <w:spacing w:val="-9"/>
          <w:sz w:val="22"/>
        </w:rPr>
        <w:t xml:space="preserve"> </w:t>
      </w:r>
      <w:r>
        <w:rPr>
          <w:spacing w:val="-2"/>
          <w:sz w:val="22"/>
        </w:rPr>
        <w:t>study</w:t>
      </w:r>
    </w:p>
    <w:p w14:paraId="5B92067E">
      <w:pPr>
        <w:pStyle w:val="7"/>
        <w:numPr>
          <w:ilvl w:val="1"/>
          <w:numId w:val="3"/>
        </w:numPr>
        <w:tabs>
          <w:tab w:val="left" w:pos="1079"/>
        </w:tabs>
        <w:spacing w:before="21" w:after="0" w:line="240" w:lineRule="auto"/>
        <w:ind w:left="1079" w:right="0" w:hanging="359"/>
        <w:jc w:val="left"/>
        <w:rPr>
          <w:sz w:val="22"/>
        </w:rPr>
      </w:pPr>
      <w:r>
        <w:rPr>
          <w:sz w:val="22"/>
        </w:rPr>
        <w:t>System</w:t>
      </w:r>
      <w:r>
        <w:rPr>
          <w:spacing w:val="-10"/>
          <w:sz w:val="22"/>
        </w:rPr>
        <w:t xml:space="preserve"> </w:t>
      </w:r>
      <w:r>
        <w:rPr>
          <w:sz w:val="22"/>
        </w:rPr>
        <w:t>Requirement</w:t>
      </w:r>
      <w:r>
        <w:rPr>
          <w:spacing w:val="-5"/>
          <w:sz w:val="22"/>
        </w:rPr>
        <w:t xml:space="preserve"> </w:t>
      </w:r>
      <w:r>
        <w:rPr>
          <w:sz w:val="22"/>
        </w:rPr>
        <w:t>specification</w:t>
      </w:r>
      <w:r>
        <w:rPr>
          <w:spacing w:val="-5"/>
          <w:sz w:val="22"/>
        </w:rPr>
        <w:t xml:space="preserve"> </w:t>
      </w:r>
      <w:r>
        <w:rPr>
          <w:spacing w:val="-4"/>
          <w:sz w:val="22"/>
        </w:rPr>
        <w:t>(SRS)</w:t>
      </w:r>
    </w:p>
    <w:p w14:paraId="3C8FBBDF">
      <w:pPr>
        <w:pStyle w:val="7"/>
        <w:numPr>
          <w:ilvl w:val="0"/>
          <w:numId w:val="3"/>
        </w:numPr>
        <w:tabs>
          <w:tab w:val="left" w:pos="719"/>
        </w:tabs>
        <w:spacing w:before="21" w:after="0" w:line="240" w:lineRule="auto"/>
        <w:ind w:left="719" w:right="0" w:hanging="359"/>
        <w:jc w:val="left"/>
        <w:rPr>
          <w:sz w:val="22"/>
        </w:rPr>
      </w:pPr>
      <w:r>
        <w:rPr>
          <w:sz w:val="22"/>
        </w:rPr>
        <w:t>System</w:t>
      </w:r>
      <w:r>
        <w:rPr>
          <w:spacing w:val="-6"/>
          <w:sz w:val="22"/>
        </w:rPr>
        <w:t xml:space="preserve"> </w:t>
      </w:r>
      <w:r>
        <w:rPr>
          <w:spacing w:val="-2"/>
          <w:sz w:val="22"/>
        </w:rPr>
        <w:t>Design</w:t>
      </w:r>
    </w:p>
    <w:p w14:paraId="729FB4D2">
      <w:pPr>
        <w:pStyle w:val="7"/>
        <w:numPr>
          <w:ilvl w:val="1"/>
          <w:numId w:val="3"/>
        </w:numPr>
        <w:tabs>
          <w:tab w:val="left" w:pos="1080"/>
        </w:tabs>
        <w:spacing w:before="20" w:after="0" w:line="240" w:lineRule="auto"/>
        <w:ind w:left="1080" w:right="0" w:hanging="360"/>
        <w:jc w:val="left"/>
        <w:rPr>
          <w:sz w:val="22"/>
        </w:rPr>
      </w:pPr>
      <w:r>
        <w:rPr>
          <w:sz w:val="22"/>
        </w:rPr>
        <w:t>Architecture</w:t>
      </w:r>
      <w:r>
        <w:rPr>
          <w:spacing w:val="-9"/>
          <w:sz w:val="22"/>
        </w:rPr>
        <w:t xml:space="preserve"> </w:t>
      </w:r>
      <w:r>
        <w:rPr>
          <w:spacing w:val="-2"/>
          <w:sz w:val="22"/>
        </w:rPr>
        <w:t>Design</w:t>
      </w:r>
    </w:p>
    <w:p w14:paraId="365F15A2">
      <w:pPr>
        <w:pStyle w:val="7"/>
        <w:numPr>
          <w:ilvl w:val="1"/>
          <w:numId w:val="3"/>
        </w:numPr>
        <w:tabs>
          <w:tab w:val="left" w:pos="1079"/>
        </w:tabs>
        <w:spacing w:before="19" w:after="0" w:line="240" w:lineRule="auto"/>
        <w:ind w:left="1079" w:right="0" w:hanging="359"/>
        <w:jc w:val="left"/>
        <w:rPr>
          <w:sz w:val="22"/>
        </w:rPr>
      </w:pPr>
      <w:r>
        <w:rPr>
          <w:sz w:val="22"/>
        </w:rPr>
        <w:t>Interface</w:t>
      </w:r>
      <w:r>
        <w:rPr>
          <w:spacing w:val="-3"/>
          <w:sz w:val="22"/>
        </w:rPr>
        <w:t xml:space="preserve"> </w:t>
      </w:r>
      <w:r>
        <w:rPr>
          <w:spacing w:val="-2"/>
          <w:sz w:val="22"/>
        </w:rPr>
        <w:t>Design</w:t>
      </w:r>
    </w:p>
    <w:p w14:paraId="31035C27">
      <w:pPr>
        <w:pStyle w:val="7"/>
        <w:numPr>
          <w:ilvl w:val="1"/>
          <w:numId w:val="3"/>
        </w:numPr>
        <w:tabs>
          <w:tab w:val="left" w:pos="1080"/>
        </w:tabs>
        <w:spacing w:before="20" w:after="0" w:line="240" w:lineRule="auto"/>
        <w:ind w:left="1080" w:right="0" w:hanging="360"/>
        <w:jc w:val="left"/>
        <w:rPr>
          <w:sz w:val="22"/>
        </w:rPr>
      </w:pPr>
      <w:r>
        <w:rPr>
          <w:spacing w:val="-2"/>
          <w:sz w:val="22"/>
        </w:rPr>
        <w:t>Database/Procedure/Algorithm</w:t>
      </w:r>
      <w:r>
        <w:rPr>
          <w:spacing w:val="32"/>
          <w:sz w:val="22"/>
        </w:rPr>
        <w:t xml:space="preserve"> </w:t>
      </w:r>
      <w:r>
        <w:rPr>
          <w:spacing w:val="-2"/>
          <w:sz w:val="22"/>
        </w:rPr>
        <w:t>Design</w:t>
      </w:r>
    </w:p>
    <w:p w14:paraId="22C88DEB">
      <w:pPr>
        <w:pStyle w:val="7"/>
        <w:numPr>
          <w:ilvl w:val="0"/>
          <w:numId w:val="3"/>
        </w:numPr>
        <w:tabs>
          <w:tab w:val="left" w:pos="719"/>
        </w:tabs>
        <w:spacing w:before="21" w:after="0" w:line="240" w:lineRule="auto"/>
        <w:ind w:left="719" w:right="0" w:hanging="359"/>
        <w:jc w:val="left"/>
        <w:rPr>
          <w:sz w:val="22"/>
        </w:rPr>
      </w:pPr>
      <w:r>
        <w:rPr>
          <w:sz w:val="22"/>
        </w:rPr>
        <w:t>Implementation</w:t>
      </w:r>
      <w:r>
        <w:rPr>
          <w:spacing w:val="-5"/>
          <w:sz w:val="22"/>
        </w:rPr>
        <w:t xml:space="preserve"> </w:t>
      </w:r>
      <w:r>
        <w:rPr>
          <w:sz w:val="22"/>
        </w:rPr>
        <w:t>and</w:t>
      </w:r>
      <w:r>
        <w:rPr>
          <w:spacing w:val="-6"/>
          <w:sz w:val="22"/>
        </w:rPr>
        <w:t xml:space="preserve"> </w:t>
      </w:r>
      <w:r>
        <w:rPr>
          <w:spacing w:val="-2"/>
          <w:sz w:val="22"/>
        </w:rPr>
        <w:t>Testing</w:t>
      </w:r>
    </w:p>
    <w:p w14:paraId="126BF0BA">
      <w:pPr>
        <w:pStyle w:val="6"/>
        <w:spacing w:before="17"/>
      </w:pPr>
    </w:p>
    <w:p w14:paraId="218C2DEE">
      <w:pPr>
        <w:spacing w:before="1"/>
        <w:ind w:left="0" w:right="358" w:firstLine="0"/>
        <w:jc w:val="both"/>
        <w:rPr>
          <w:sz w:val="24"/>
        </w:rPr>
      </w:pPr>
      <w:r>
        <w:rPr>
          <w:b/>
          <w:sz w:val="22"/>
        </w:rPr>
        <w:t xml:space="preserve">Provision of Supervision: </w:t>
      </w:r>
      <w:r>
        <w:rPr>
          <w:sz w:val="24"/>
        </w:rPr>
        <w:t>There should be a regular faculty of the campus/college assigned as a supervisor. The role of supervisor is to guide the students throughout the project and provide constructive suggestions. A supervisor can supervise at most four groups of the project in a class section. The supervisor should rigorously supervise, monitor and feedback the project groups under supervision.</w:t>
      </w:r>
    </w:p>
    <w:p w14:paraId="13A40C85">
      <w:pPr>
        <w:pStyle w:val="6"/>
        <w:spacing w:before="163"/>
        <w:rPr>
          <w:sz w:val="24"/>
        </w:rPr>
      </w:pPr>
    </w:p>
    <w:p w14:paraId="0541F754">
      <w:pPr>
        <w:pStyle w:val="3"/>
        <w:jc w:val="both"/>
      </w:pPr>
      <w:r>
        <w:rPr>
          <w:u w:val="single"/>
        </w:rPr>
        <w:t>Evaluation</w:t>
      </w:r>
      <w:r>
        <w:rPr>
          <w:spacing w:val="-3"/>
          <w:u w:val="single"/>
        </w:rPr>
        <w:t xml:space="preserve"> </w:t>
      </w:r>
      <w:r>
        <w:rPr>
          <w:spacing w:val="-2"/>
          <w:u w:val="single"/>
        </w:rPr>
        <w:t>Scheme:</w:t>
      </w:r>
    </w:p>
    <w:p w14:paraId="2C999BB8">
      <w:pPr>
        <w:pStyle w:val="7"/>
        <w:numPr>
          <w:ilvl w:val="1"/>
          <w:numId w:val="3"/>
        </w:numPr>
        <w:tabs>
          <w:tab w:val="left" w:pos="719"/>
        </w:tabs>
        <w:spacing w:before="177" w:after="0" w:line="240" w:lineRule="auto"/>
        <w:ind w:left="719" w:right="0" w:hanging="359"/>
        <w:jc w:val="both"/>
        <w:rPr>
          <w:sz w:val="22"/>
        </w:rPr>
      </w:pPr>
      <w:r>
        <w:rPr>
          <w:sz w:val="22"/>
        </w:rPr>
        <w:t>Term</w:t>
      </w:r>
      <w:r>
        <w:rPr>
          <w:spacing w:val="-7"/>
          <w:sz w:val="22"/>
        </w:rPr>
        <w:t xml:space="preserve"> </w:t>
      </w:r>
      <w:r>
        <w:rPr>
          <w:sz w:val="22"/>
        </w:rPr>
        <w:t>wise</w:t>
      </w:r>
      <w:r>
        <w:rPr>
          <w:spacing w:val="-3"/>
          <w:sz w:val="22"/>
        </w:rPr>
        <w:t xml:space="preserve"> </w:t>
      </w:r>
      <w:r>
        <w:rPr>
          <w:sz w:val="22"/>
        </w:rPr>
        <w:t>marks</w:t>
      </w:r>
      <w:r>
        <w:rPr>
          <w:spacing w:val="-3"/>
          <w:sz w:val="22"/>
        </w:rPr>
        <w:t xml:space="preserve"> </w:t>
      </w:r>
      <w:r>
        <w:rPr>
          <w:spacing w:val="-2"/>
          <w:sz w:val="22"/>
        </w:rPr>
        <w:t>distribution:</w:t>
      </w:r>
    </w:p>
    <w:p w14:paraId="1D5BF0C2">
      <w:pPr>
        <w:spacing w:before="20"/>
        <w:ind w:left="720" w:right="0" w:firstLine="0"/>
        <w:jc w:val="both"/>
        <w:rPr>
          <w:sz w:val="22"/>
        </w:rPr>
      </w:pPr>
      <w:r>
        <w:rPr>
          <w:b/>
          <w:sz w:val="22"/>
        </w:rPr>
        <w:t>First</w:t>
      </w:r>
      <w:r>
        <w:rPr>
          <w:b/>
          <w:spacing w:val="-6"/>
          <w:sz w:val="22"/>
        </w:rPr>
        <w:t xml:space="preserve"> </w:t>
      </w:r>
      <w:r>
        <w:rPr>
          <w:b/>
          <w:sz w:val="22"/>
        </w:rPr>
        <w:t>Stage</w:t>
      </w:r>
      <w:r>
        <w:rPr>
          <w:b/>
          <w:spacing w:val="-7"/>
          <w:sz w:val="22"/>
        </w:rPr>
        <w:t xml:space="preserve"> </w:t>
      </w:r>
      <w:r>
        <w:rPr>
          <w:b/>
          <w:sz w:val="22"/>
        </w:rPr>
        <w:t>(Proposal</w:t>
      </w:r>
      <w:r>
        <w:rPr>
          <w:b/>
          <w:spacing w:val="-6"/>
          <w:sz w:val="22"/>
        </w:rPr>
        <w:t xml:space="preserve"> </w:t>
      </w:r>
      <w:r>
        <w:rPr>
          <w:b/>
          <w:sz w:val="22"/>
        </w:rPr>
        <w:t>Defense)</w:t>
      </w:r>
      <w:r>
        <w:rPr>
          <w:b/>
          <w:spacing w:val="-5"/>
          <w:sz w:val="22"/>
        </w:rPr>
        <w:t xml:space="preserve"> </w:t>
      </w:r>
      <w:r>
        <w:rPr>
          <w:sz w:val="22"/>
        </w:rPr>
        <w:t>of</w:t>
      </w:r>
      <w:r>
        <w:rPr>
          <w:spacing w:val="-7"/>
          <w:sz w:val="22"/>
        </w:rPr>
        <w:t xml:space="preserve"> </w:t>
      </w:r>
      <w:r>
        <w:rPr>
          <w:sz w:val="22"/>
        </w:rPr>
        <w:t>10%</w:t>
      </w:r>
      <w:r>
        <w:rPr>
          <w:spacing w:val="-6"/>
          <w:sz w:val="22"/>
        </w:rPr>
        <w:t xml:space="preserve"> </w:t>
      </w:r>
      <w:r>
        <w:rPr>
          <w:sz w:val="22"/>
        </w:rPr>
        <w:t>of</w:t>
      </w:r>
      <w:r>
        <w:rPr>
          <w:spacing w:val="-7"/>
          <w:sz w:val="22"/>
        </w:rPr>
        <w:t xml:space="preserve"> </w:t>
      </w:r>
      <w:r>
        <w:rPr>
          <w:sz w:val="22"/>
        </w:rPr>
        <w:t>total</w:t>
      </w:r>
      <w:r>
        <w:rPr>
          <w:spacing w:val="-5"/>
          <w:sz w:val="22"/>
        </w:rPr>
        <w:t xml:space="preserve"> </w:t>
      </w:r>
      <w:r>
        <w:rPr>
          <w:sz w:val="22"/>
        </w:rPr>
        <w:t>marks</w:t>
      </w:r>
      <w:r>
        <w:rPr>
          <w:spacing w:val="-6"/>
          <w:sz w:val="22"/>
        </w:rPr>
        <w:t xml:space="preserve"> </w:t>
      </w:r>
      <w:r>
        <w:rPr>
          <w:sz w:val="22"/>
        </w:rPr>
        <w:t>based</w:t>
      </w:r>
      <w:r>
        <w:rPr>
          <w:spacing w:val="-7"/>
          <w:sz w:val="22"/>
        </w:rPr>
        <w:t xml:space="preserve"> </w:t>
      </w:r>
      <w:r>
        <w:rPr>
          <w:sz w:val="22"/>
        </w:rPr>
        <w:t>on</w:t>
      </w:r>
      <w:r>
        <w:rPr>
          <w:spacing w:val="-6"/>
          <w:sz w:val="22"/>
        </w:rPr>
        <w:t xml:space="preserve"> </w:t>
      </w:r>
      <w:r>
        <w:rPr>
          <w:sz w:val="22"/>
        </w:rPr>
        <w:t>project</w:t>
      </w:r>
      <w:r>
        <w:rPr>
          <w:spacing w:val="-6"/>
          <w:sz w:val="22"/>
        </w:rPr>
        <w:t xml:space="preserve"> </w:t>
      </w:r>
      <w:r>
        <w:rPr>
          <w:sz w:val="22"/>
        </w:rPr>
        <w:t>proposal</w:t>
      </w:r>
      <w:r>
        <w:rPr>
          <w:spacing w:val="-6"/>
          <w:sz w:val="22"/>
        </w:rPr>
        <w:t xml:space="preserve"> </w:t>
      </w:r>
      <w:r>
        <w:rPr>
          <w:sz w:val="22"/>
        </w:rPr>
        <w:t>and</w:t>
      </w:r>
      <w:r>
        <w:rPr>
          <w:spacing w:val="-6"/>
          <w:sz w:val="22"/>
        </w:rPr>
        <w:t xml:space="preserve"> </w:t>
      </w:r>
      <w:r>
        <w:rPr>
          <w:spacing w:val="-2"/>
          <w:sz w:val="22"/>
        </w:rPr>
        <w:t>presentation.</w:t>
      </w:r>
    </w:p>
    <w:p w14:paraId="7F6ED28A">
      <w:pPr>
        <w:spacing w:before="18"/>
        <w:ind w:left="720" w:right="0" w:firstLine="0"/>
        <w:jc w:val="both"/>
        <w:rPr>
          <w:sz w:val="22"/>
        </w:rPr>
      </w:pPr>
      <w:r>
        <w:rPr>
          <w:b/>
          <w:sz w:val="22"/>
        </w:rPr>
        <w:t>Second</w:t>
      </w:r>
      <w:r>
        <w:rPr>
          <w:b/>
          <w:spacing w:val="-3"/>
          <w:sz w:val="22"/>
        </w:rPr>
        <w:t xml:space="preserve"> </w:t>
      </w:r>
      <w:r>
        <w:rPr>
          <w:b/>
          <w:sz w:val="22"/>
        </w:rPr>
        <w:t>Stage</w:t>
      </w:r>
      <w:r>
        <w:rPr>
          <w:b/>
          <w:spacing w:val="-3"/>
          <w:sz w:val="22"/>
        </w:rPr>
        <w:t xml:space="preserve"> </w:t>
      </w:r>
      <w:r>
        <w:rPr>
          <w:sz w:val="22"/>
        </w:rPr>
        <w:t>of</w:t>
      </w:r>
      <w:r>
        <w:rPr>
          <w:spacing w:val="-3"/>
          <w:sz w:val="22"/>
        </w:rPr>
        <w:t xml:space="preserve"> </w:t>
      </w:r>
      <w:r>
        <w:rPr>
          <w:sz w:val="22"/>
        </w:rPr>
        <w:t>70%</w:t>
      </w:r>
      <w:r>
        <w:rPr>
          <w:spacing w:val="-3"/>
          <w:sz w:val="22"/>
        </w:rPr>
        <w:t xml:space="preserve"> </w:t>
      </w:r>
      <w:r>
        <w:rPr>
          <w:sz w:val="22"/>
        </w:rPr>
        <w:t>of</w:t>
      </w:r>
      <w:r>
        <w:rPr>
          <w:spacing w:val="-3"/>
          <w:sz w:val="22"/>
        </w:rPr>
        <w:t xml:space="preserve"> </w:t>
      </w:r>
      <w:r>
        <w:rPr>
          <w:sz w:val="22"/>
        </w:rPr>
        <w:t>total</w:t>
      </w:r>
      <w:r>
        <w:rPr>
          <w:spacing w:val="-2"/>
          <w:sz w:val="22"/>
        </w:rPr>
        <w:t xml:space="preserve"> </w:t>
      </w:r>
      <w:r>
        <w:rPr>
          <w:sz w:val="22"/>
        </w:rPr>
        <w:t>marks</w:t>
      </w:r>
      <w:r>
        <w:rPr>
          <w:spacing w:val="-3"/>
          <w:sz w:val="22"/>
        </w:rPr>
        <w:t xml:space="preserve"> </w:t>
      </w:r>
      <w:r>
        <w:rPr>
          <w:sz w:val="22"/>
        </w:rPr>
        <w:t>based</w:t>
      </w:r>
      <w:r>
        <w:rPr>
          <w:spacing w:val="-2"/>
          <w:sz w:val="22"/>
        </w:rPr>
        <w:t xml:space="preserve"> </w:t>
      </w:r>
      <w:r>
        <w:rPr>
          <w:spacing w:val="-5"/>
          <w:sz w:val="22"/>
        </w:rPr>
        <w:t>on:</w:t>
      </w:r>
    </w:p>
    <w:p w14:paraId="3E53F03B">
      <w:pPr>
        <w:pStyle w:val="7"/>
        <w:numPr>
          <w:ilvl w:val="2"/>
          <w:numId w:val="3"/>
        </w:numPr>
        <w:tabs>
          <w:tab w:val="left" w:pos="1440"/>
        </w:tabs>
        <w:spacing w:before="22" w:after="0" w:line="254" w:lineRule="auto"/>
        <w:ind w:left="1440" w:right="360" w:hanging="360"/>
        <w:jc w:val="both"/>
        <w:rPr>
          <w:sz w:val="22"/>
        </w:rPr>
      </w:pPr>
      <w:r>
        <w:rPr>
          <w:b/>
          <w:sz w:val="22"/>
        </w:rPr>
        <w:t>Work</w:t>
      </w:r>
      <w:r>
        <w:rPr>
          <w:b/>
          <w:spacing w:val="-6"/>
          <w:sz w:val="22"/>
        </w:rPr>
        <w:t xml:space="preserve"> </w:t>
      </w:r>
      <w:r>
        <w:rPr>
          <w:b/>
          <w:sz w:val="22"/>
        </w:rPr>
        <w:t>done</w:t>
      </w:r>
      <w:r>
        <w:rPr>
          <w:b/>
          <w:spacing w:val="-7"/>
          <w:sz w:val="22"/>
        </w:rPr>
        <w:t xml:space="preserve"> </w:t>
      </w:r>
      <w:r>
        <w:rPr>
          <w:sz w:val="22"/>
        </w:rPr>
        <w:t>50%</w:t>
      </w:r>
      <w:r>
        <w:rPr>
          <w:spacing w:val="-7"/>
          <w:sz w:val="22"/>
        </w:rPr>
        <w:t xml:space="preserve"> </w:t>
      </w:r>
      <w:r>
        <w:rPr>
          <w:sz w:val="22"/>
        </w:rPr>
        <w:t>(System</w:t>
      </w:r>
      <w:r>
        <w:rPr>
          <w:spacing w:val="-9"/>
          <w:sz w:val="22"/>
        </w:rPr>
        <w:t xml:space="preserve"> </w:t>
      </w:r>
      <w:r>
        <w:rPr>
          <w:sz w:val="22"/>
        </w:rPr>
        <w:t>analysis</w:t>
      </w:r>
      <w:r>
        <w:rPr>
          <w:spacing w:val="-7"/>
          <w:sz w:val="22"/>
        </w:rPr>
        <w:t xml:space="preserve"> </w:t>
      </w:r>
      <w:r>
        <w:rPr>
          <w:sz w:val="22"/>
        </w:rPr>
        <w:t>and</w:t>
      </w:r>
      <w:r>
        <w:rPr>
          <w:spacing w:val="-5"/>
          <w:sz w:val="22"/>
        </w:rPr>
        <w:t xml:space="preserve"> </w:t>
      </w:r>
      <w:r>
        <w:rPr>
          <w:sz w:val="22"/>
        </w:rPr>
        <w:t>design,</w:t>
      </w:r>
      <w:r>
        <w:rPr>
          <w:spacing w:val="-6"/>
          <w:sz w:val="22"/>
        </w:rPr>
        <w:t xml:space="preserve"> </w:t>
      </w:r>
      <w:r>
        <w:rPr>
          <w:sz w:val="22"/>
        </w:rPr>
        <w:t>implementation,</w:t>
      </w:r>
      <w:r>
        <w:rPr>
          <w:spacing w:val="-6"/>
          <w:sz w:val="22"/>
        </w:rPr>
        <w:t xml:space="preserve"> </w:t>
      </w:r>
      <w:r>
        <w:rPr>
          <w:sz w:val="22"/>
        </w:rPr>
        <w:t>understanding</w:t>
      </w:r>
      <w:r>
        <w:rPr>
          <w:spacing w:val="-8"/>
          <w:sz w:val="22"/>
        </w:rPr>
        <w:t xml:space="preserve"> </w:t>
      </w:r>
      <w:r>
        <w:rPr>
          <w:sz w:val="22"/>
        </w:rPr>
        <w:t>of</w:t>
      </w:r>
      <w:r>
        <w:rPr>
          <w:spacing w:val="-7"/>
          <w:sz w:val="22"/>
        </w:rPr>
        <w:t xml:space="preserve"> </w:t>
      </w:r>
      <w:r>
        <w:rPr>
          <w:sz w:val="22"/>
        </w:rPr>
        <w:t>methods used in project, ability to identify problems, amount of work performed)</w:t>
      </w:r>
    </w:p>
    <w:p w14:paraId="7B31A120">
      <w:pPr>
        <w:pStyle w:val="7"/>
        <w:numPr>
          <w:ilvl w:val="2"/>
          <w:numId w:val="3"/>
        </w:numPr>
        <w:tabs>
          <w:tab w:val="left" w:pos="1440"/>
        </w:tabs>
        <w:spacing w:before="8" w:after="0" w:line="256" w:lineRule="auto"/>
        <w:ind w:left="1440" w:right="355" w:hanging="360"/>
        <w:jc w:val="both"/>
        <w:rPr>
          <w:sz w:val="22"/>
        </w:rPr>
      </w:pPr>
      <w:r>
        <w:rPr>
          <w:b/>
          <w:sz w:val="22"/>
        </w:rPr>
        <w:t xml:space="preserve">Documentation </w:t>
      </w:r>
      <w:r>
        <w:rPr>
          <w:sz w:val="22"/>
        </w:rPr>
        <w:t>20% (Report organization, writing style, completeness of report, readability, organization and analysis of data and results)</w:t>
      </w:r>
    </w:p>
    <w:p w14:paraId="2514E34B">
      <w:pPr>
        <w:pStyle w:val="6"/>
        <w:spacing w:before="1" w:line="259" w:lineRule="auto"/>
        <w:ind w:left="720" w:right="356"/>
        <w:jc w:val="both"/>
      </w:pPr>
      <w:r>
        <w:rPr>
          <w:b/>
        </w:rPr>
        <w:t>Third Stage</w:t>
      </w:r>
      <w:r>
        <w:rPr>
          <w:b/>
          <w:spacing w:val="-1"/>
        </w:rPr>
        <w:t xml:space="preserve"> </w:t>
      </w:r>
      <w:r>
        <w:rPr>
          <w:b/>
        </w:rPr>
        <w:t xml:space="preserve">(Viva-voce) </w:t>
      </w:r>
      <w:r>
        <w:t>of 20% of total marks based</w:t>
      </w:r>
      <w:r>
        <w:rPr>
          <w:spacing w:val="-1"/>
        </w:rPr>
        <w:t xml:space="preserve"> </w:t>
      </w:r>
      <w:r>
        <w:t>on presentation,</w:t>
      </w:r>
      <w:r>
        <w:rPr>
          <w:spacing w:val="-1"/>
        </w:rPr>
        <w:t xml:space="preserve"> </w:t>
      </w:r>
      <w:r>
        <w:t>project demonstration</w:t>
      </w:r>
      <w:r>
        <w:rPr>
          <w:spacing w:val="-1"/>
        </w:rPr>
        <w:t xml:space="preserve"> </w:t>
      </w:r>
      <w:r>
        <w:t>and viva-voce. Each student must present about the project followed by the demonstration of project developed. The project should be ready to run for the demo session.</w:t>
      </w:r>
    </w:p>
    <w:p w14:paraId="63D65382">
      <w:pPr>
        <w:pStyle w:val="6"/>
        <w:spacing w:before="20"/>
      </w:pPr>
    </w:p>
    <w:p w14:paraId="16949190">
      <w:pPr>
        <w:pStyle w:val="6"/>
        <w:spacing w:line="259" w:lineRule="auto"/>
        <w:ind w:left="720" w:right="354"/>
        <w:jc w:val="both"/>
      </w:pPr>
      <w:r>
        <w:rPr>
          <w:u w:val="single"/>
        </w:rPr>
        <w:t>The 10 marks (first stage of evaluation)</w:t>
      </w:r>
      <w:r>
        <w:t xml:space="preserve"> will be evaluated by the research committee formed by HoD/Coordinator</w:t>
      </w:r>
      <w:r>
        <w:rPr>
          <w:spacing w:val="-2"/>
        </w:rPr>
        <w:t xml:space="preserve"> </w:t>
      </w:r>
      <w:r>
        <w:t>as</w:t>
      </w:r>
      <w:r>
        <w:rPr>
          <w:spacing w:val="-2"/>
        </w:rPr>
        <w:t xml:space="preserve"> </w:t>
      </w:r>
      <w:r>
        <w:t>a</w:t>
      </w:r>
      <w:r>
        <w:rPr>
          <w:spacing w:val="-2"/>
        </w:rPr>
        <w:t xml:space="preserve"> </w:t>
      </w:r>
      <w:r>
        <w:t>part</w:t>
      </w:r>
      <w:r>
        <w:rPr>
          <w:spacing w:val="-1"/>
        </w:rPr>
        <w:t xml:space="preserve"> </w:t>
      </w:r>
      <w:r>
        <w:t>of</w:t>
      </w:r>
      <w:r>
        <w:rPr>
          <w:spacing w:val="-2"/>
        </w:rPr>
        <w:t xml:space="preserve"> </w:t>
      </w:r>
      <w:r>
        <w:t>proposal</w:t>
      </w:r>
      <w:r>
        <w:rPr>
          <w:spacing w:val="-1"/>
        </w:rPr>
        <w:t xml:space="preserve"> </w:t>
      </w:r>
      <w:r>
        <w:t>defense.</w:t>
      </w:r>
      <w:r>
        <w:rPr>
          <w:spacing w:val="-1"/>
        </w:rPr>
        <w:t xml:space="preserve"> </w:t>
      </w:r>
      <w:r>
        <w:rPr>
          <w:u w:val="single"/>
        </w:rPr>
        <w:t>The</w:t>
      </w:r>
      <w:r>
        <w:rPr>
          <w:spacing w:val="-2"/>
          <w:u w:val="single"/>
        </w:rPr>
        <w:t xml:space="preserve"> </w:t>
      </w:r>
      <w:r>
        <w:rPr>
          <w:u w:val="single"/>
        </w:rPr>
        <w:t>70</w:t>
      </w:r>
      <w:r>
        <w:rPr>
          <w:spacing w:val="-2"/>
          <w:u w:val="single"/>
        </w:rPr>
        <w:t xml:space="preserve"> </w:t>
      </w:r>
      <w:r>
        <w:rPr>
          <w:u w:val="single"/>
        </w:rPr>
        <w:t>marks</w:t>
      </w:r>
      <w:r>
        <w:rPr>
          <w:spacing w:val="-2"/>
          <w:u w:val="single"/>
        </w:rPr>
        <w:t xml:space="preserve"> </w:t>
      </w:r>
      <w:r>
        <w:rPr>
          <w:u w:val="single"/>
        </w:rPr>
        <w:t>(second</w:t>
      </w:r>
      <w:r>
        <w:rPr>
          <w:spacing w:val="-1"/>
          <w:u w:val="single"/>
        </w:rPr>
        <w:t xml:space="preserve"> </w:t>
      </w:r>
      <w:r>
        <w:rPr>
          <w:u w:val="single"/>
        </w:rPr>
        <w:t>stage</w:t>
      </w:r>
      <w:r>
        <w:rPr>
          <w:spacing w:val="-2"/>
          <w:u w:val="single"/>
        </w:rPr>
        <w:t xml:space="preserve"> </w:t>
      </w:r>
      <w:r>
        <w:rPr>
          <w:u w:val="single"/>
        </w:rPr>
        <w:t>of</w:t>
      </w:r>
      <w:r>
        <w:rPr>
          <w:spacing w:val="-1"/>
          <w:u w:val="single"/>
        </w:rPr>
        <w:t xml:space="preserve"> </w:t>
      </w:r>
      <w:r>
        <w:rPr>
          <w:u w:val="single"/>
        </w:rPr>
        <w:t>evaluation)</w:t>
      </w:r>
      <w:r>
        <w:t xml:space="preserve"> will</w:t>
      </w:r>
      <w:r>
        <w:rPr>
          <w:spacing w:val="-1"/>
        </w:rPr>
        <w:t xml:space="preserve"> </w:t>
      </w:r>
      <w:r>
        <w:t>be evaluated by the supervisor and internal examiner as a part of midterm defense and final defense. Out of 70 marks, the</w:t>
      </w:r>
      <w:r>
        <w:rPr>
          <w:spacing w:val="-2"/>
        </w:rPr>
        <w:t xml:space="preserve"> </w:t>
      </w:r>
      <w:r>
        <w:t>supervisor will evaluate</w:t>
      </w:r>
      <w:r>
        <w:rPr>
          <w:spacing w:val="-2"/>
        </w:rPr>
        <w:t xml:space="preserve"> </w:t>
      </w:r>
      <w:r>
        <w:t>for</w:t>
      </w:r>
      <w:r>
        <w:rPr>
          <w:spacing w:val="-2"/>
        </w:rPr>
        <w:t xml:space="preserve"> </w:t>
      </w:r>
      <w:r>
        <w:t>50</w:t>
      </w:r>
      <w:r>
        <w:rPr>
          <w:spacing w:val="-3"/>
        </w:rPr>
        <w:t xml:space="preserve"> </w:t>
      </w:r>
      <w:r>
        <w:t>marks and</w:t>
      </w:r>
      <w:r>
        <w:rPr>
          <w:spacing w:val="-4"/>
        </w:rPr>
        <w:t xml:space="preserve"> </w:t>
      </w:r>
      <w:r>
        <w:t>internal</w:t>
      </w:r>
      <w:r>
        <w:rPr>
          <w:spacing w:val="-1"/>
        </w:rPr>
        <w:t xml:space="preserve"> </w:t>
      </w:r>
      <w:r>
        <w:t>examiner</w:t>
      </w:r>
      <w:r>
        <w:rPr>
          <w:spacing w:val="-2"/>
        </w:rPr>
        <w:t xml:space="preserve"> </w:t>
      </w:r>
      <w:r>
        <w:t>will</w:t>
      </w:r>
      <w:r>
        <w:rPr>
          <w:spacing w:val="-1"/>
        </w:rPr>
        <w:t xml:space="preserve"> </w:t>
      </w:r>
      <w:r>
        <w:t>evaluate</w:t>
      </w:r>
      <w:r>
        <w:rPr>
          <w:spacing w:val="-2"/>
        </w:rPr>
        <w:t xml:space="preserve"> </w:t>
      </w:r>
      <w:r>
        <w:t xml:space="preserve">for 20 marks. </w:t>
      </w:r>
      <w:r>
        <w:rPr>
          <w:u w:val="single"/>
        </w:rPr>
        <w:t>The remaining 20 marks (third stage of evaluation)</w:t>
      </w:r>
      <w:r>
        <w:t xml:space="preserve"> will be evaluated by the external examiner from the university.</w:t>
      </w:r>
    </w:p>
    <w:p w14:paraId="2A8BDE27">
      <w:pPr>
        <w:pStyle w:val="6"/>
        <w:spacing w:line="259" w:lineRule="auto"/>
        <w:ind w:left="720" w:right="357"/>
        <w:jc w:val="both"/>
      </w:pPr>
      <w:r>
        <w:t>Out of 100 marks, the 80 marks will be considered as</w:t>
      </w:r>
      <w:r>
        <w:rPr>
          <w:spacing w:val="-2"/>
        </w:rPr>
        <w:t xml:space="preserve"> </w:t>
      </w:r>
      <w:r>
        <w:t>internal</w:t>
      </w:r>
      <w:r>
        <w:rPr>
          <w:spacing w:val="-1"/>
        </w:rPr>
        <w:t xml:space="preserve"> </w:t>
      </w:r>
      <w:r>
        <w:t>assessment while</w:t>
      </w:r>
      <w:r>
        <w:rPr>
          <w:spacing w:val="-2"/>
        </w:rPr>
        <w:t xml:space="preserve"> </w:t>
      </w:r>
      <w:r>
        <w:t>the 20 marks will be</w:t>
      </w:r>
      <w:r>
        <w:rPr>
          <w:spacing w:val="-7"/>
        </w:rPr>
        <w:t xml:space="preserve"> </w:t>
      </w:r>
      <w:r>
        <w:t>considered</w:t>
      </w:r>
      <w:r>
        <w:rPr>
          <w:spacing w:val="-7"/>
        </w:rPr>
        <w:t xml:space="preserve"> </w:t>
      </w:r>
      <w:r>
        <w:t>as</w:t>
      </w:r>
      <w:r>
        <w:rPr>
          <w:spacing w:val="-7"/>
        </w:rPr>
        <w:t xml:space="preserve"> </w:t>
      </w:r>
      <w:r>
        <w:t>external</w:t>
      </w:r>
      <w:r>
        <w:rPr>
          <w:spacing w:val="-7"/>
        </w:rPr>
        <w:t xml:space="preserve"> </w:t>
      </w:r>
      <w:r>
        <w:t>assessment.</w:t>
      </w:r>
      <w:r>
        <w:rPr>
          <w:spacing w:val="-7"/>
        </w:rPr>
        <w:t xml:space="preserve"> </w:t>
      </w:r>
      <w:r>
        <w:t>Individual</w:t>
      </w:r>
      <w:r>
        <w:rPr>
          <w:spacing w:val="-7"/>
        </w:rPr>
        <w:t xml:space="preserve"> </w:t>
      </w:r>
      <w:r>
        <w:t>student</w:t>
      </w:r>
      <w:r>
        <w:rPr>
          <w:spacing w:val="-7"/>
        </w:rPr>
        <w:t xml:space="preserve"> </w:t>
      </w:r>
      <w:r>
        <w:t>in</w:t>
      </w:r>
      <w:r>
        <w:rPr>
          <w:spacing w:val="-7"/>
        </w:rPr>
        <w:t xml:space="preserve"> </w:t>
      </w:r>
      <w:r>
        <w:t>the</w:t>
      </w:r>
      <w:r>
        <w:rPr>
          <w:spacing w:val="-3"/>
        </w:rPr>
        <w:t xml:space="preserve"> </w:t>
      </w:r>
      <w:r>
        <w:t>project</w:t>
      </w:r>
      <w:r>
        <w:rPr>
          <w:spacing w:val="-7"/>
        </w:rPr>
        <w:t xml:space="preserve"> </w:t>
      </w:r>
      <w:r>
        <w:t>should</w:t>
      </w:r>
      <w:r>
        <w:rPr>
          <w:spacing w:val="-7"/>
        </w:rPr>
        <w:t xml:space="preserve"> </w:t>
      </w:r>
      <w:r>
        <w:t>get</w:t>
      </w:r>
      <w:r>
        <w:rPr>
          <w:spacing w:val="-7"/>
        </w:rPr>
        <w:t xml:space="preserve"> </w:t>
      </w:r>
      <w:r>
        <w:t>passed</w:t>
      </w:r>
      <w:r>
        <w:rPr>
          <w:spacing w:val="-10"/>
        </w:rPr>
        <w:t xml:space="preserve"> </w:t>
      </w:r>
      <w:r>
        <w:t>in</w:t>
      </w:r>
      <w:r>
        <w:rPr>
          <w:spacing w:val="-7"/>
        </w:rPr>
        <w:t xml:space="preserve"> </w:t>
      </w:r>
      <w:r>
        <w:t>each</w:t>
      </w:r>
      <w:r>
        <w:rPr>
          <w:spacing w:val="-7"/>
        </w:rPr>
        <w:t xml:space="preserve"> </w:t>
      </w:r>
      <w:r>
        <w:t>of the</w:t>
      </w:r>
      <w:r>
        <w:rPr>
          <w:spacing w:val="-14"/>
        </w:rPr>
        <w:t xml:space="preserve"> </w:t>
      </w:r>
      <w:r>
        <w:t>internal</w:t>
      </w:r>
      <w:r>
        <w:rPr>
          <w:spacing w:val="-14"/>
        </w:rPr>
        <w:t xml:space="preserve"> </w:t>
      </w:r>
      <w:r>
        <w:t>and</w:t>
      </w:r>
      <w:r>
        <w:rPr>
          <w:spacing w:val="-14"/>
        </w:rPr>
        <w:t xml:space="preserve"> </w:t>
      </w:r>
      <w:r>
        <w:t>external</w:t>
      </w:r>
      <w:r>
        <w:rPr>
          <w:spacing w:val="-13"/>
        </w:rPr>
        <w:t xml:space="preserve"> </w:t>
      </w:r>
      <w:r>
        <w:t>assessments</w:t>
      </w:r>
      <w:r>
        <w:rPr>
          <w:spacing w:val="-14"/>
        </w:rPr>
        <w:t xml:space="preserve"> </w:t>
      </w:r>
      <w:r>
        <w:t>separately.</w:t>
      </w:r>
      <w:r>
        <w:rPr>
          <w:spacing w:val="-14"/>
        </w:rPr>
        <w:t xml:space="preserve"> </w:t>
      </w:r>
      <w:r>
        <w:t>Any</w:t>
      </w:r>
      <w:r>
        <w:rPr>
          <w:spacing w:val="-14"/>
        </w:rPr>
        <w:t xml:space="preserve"> </w:t>
      </w:r>
      <w:r>
        <w:t>student</w:t>
      </w:r>
      <w:r>
        <w:rPr>
          <w:spacing w:val="-13"/>
        </w:rPr>
        <w:t xml:space="preserve"> </w:t>
      </w:r>
      <w:r>
        <w:t>failing</w:t>
      </w:r>
      <w:r>
        <w:rPr>
          <w:spacing w:val="-14"/>
        </w:rPr>
        <w:t xml:space="preserve"> </w:t>
      </w:r>
      <w:r>
        <w:t>to</w:t>
      </w:r>
      <w:r>
        <w:rPr>
          <w:spacing w:val="-14"/>
        </w:rPr>
        <w:t xml:space="preserve"> </w:t>
      </w:r>
      <w:r>
        <w:t>pass</w:t>
      </w:r>
      <w:r>
        <w:rPr>
          <w:spacing w:val="-14"/>
        </w:rPr>
        <w:t xml:space="preserve"> </w:t>
      </w:r>
      <w:r>
        <w:t>each</w:t>
      </w:r>
      <w:r>
        <w:rPr>
          <w:spacing w:val="-13"/>
        </w:rPr>
        <w:t xml:space="preserve"> </w:t>
      </w:r>
      <w:r>
        <w:t>of</w:t>
      </w:r>
      <w:r>
        <w:rPr>
          <w:spacing w:val="-14"/>
        </w:rPr>
        <w:t xml:space="preserve"> </w:t>
      </w:r>
      <w:r>
        <w:t>the</w:t>
      </w:r>
      <w:r>
        <w:rPr>
          <w:spacing w:val="-14"/>
        </w:rPr>
        <w:t xml:space="preserve"> </w:t>
      </w:r>
      <w:r>
        <w:t>assessments will be counted as fail.</w:t>
      </w:r>
    </w:p>
    <w:p w14:paraId="3FCF03C9">
      <w:pPr>
        <w:pStyle w:val="6"/>
        <w:spacing w:after="0" w:line="259" w:lineRule="auto"/>
        <w:jc w:val="both"/>
        <w:sectPr>
          <w:pgSz w:w="12240" w:h="15840"/>
          <w:pgMar w:top="820" w:right="1080" w:bottom="280" w:left="1440" w:header="720" w:footer="720" w:gutter="0"/>
          <w:cols w:space="720" w:num="1"/>
        </w:sectPr>
      </w:pPr>
    </w:p>
    <w:p w14:paraId="66C92FDC">
      <w:pPr>
        <w:pStyle w:val="7"/>
        <w:numPr>
          <w:ilvl w:val="1"/>
          <w:numId w:val="3"/>
        </w:numPr>
        <w:tabs>
          <w:tab w:val="left" w:pos="719"/>
        </w:tabs>
        <w:spacing w:before="74" w:after="0" w:line="240" w:lineRule="auto"/>
        <w:ind w:left="719" w:right="0" w:hanging="359"/>
        <w:jc w:val="left"/>
        <w:rPr>
          <w:sz w:val="22"/>
        </w:rPr>
      </w:pPr>
      <w:r>
        <w:rPr>
          <w:sz w:val="22"/>
        </w:rPr>
        <w:t>Evaluation</w:t>
      </w:r>
      <w:r>
        <w:rPr>
          <w:spacing w:val="-3"/>
          <w:sz w:val="22"/>
        </w:rPr>
        <w:t xml:space="preserve"> </w:t>
      </w:r>
      <w:r>
        <w:rPr>
          <w:spacing w:val="-2"/>
          <w:sz w:val="22"/>
        </w:rPr>
        <w:t>committee</w:t>
      </w:r>
    </w:p>
    <w:p w14:paraId="6BD25D99">
      <w:pPr>
        <w:pStyle w:val="7"/>
        <w:numPr>
          <w:ilvl w:val="2"/>
          <w:numId w:val="3"/>
        </w:numPr>
        <w:tabs>
          <w:tab w:val="left" w:pos="1440"/>
        </w:tabs>
        <w:spacing w:before="21" w:after="0" w:line="240" w:lineRule="auto"/>
        <w:ind w:left="1440" w:right="0" w:hanging="360"/>
        <w:jc w:val="left"/>
        <w:rPr>
          <w:sz w:val="22"/>
        </w:rPr>
      </w:pPr>
      <w:r>
        <w:rPr>
          <w:sz w:val="22"/>
        </w:rPr>
        <w:t xml:space="preserve">Project </w:t>
      </w:r>
      <w:r>
        <w:rPr>
          <w:spacing w:val="-2"/>
          <w:sz w:val="22"/>
        </w:rPr>
        <w:t>Supervisor</w:t>
      </w:r>
    </w:p>
    <w:p w14:paraId="446098E4">
      <w:pPr>
        <w:pStyle w:val="7"/>
        <w:numPr>
          <w:ilvl w:val="2"/>
          <w:numId w:val="3"/>
        </w:numPr>
        <w:tabs>
          <w:tab w:val="left" w:pos="1440"/>
        </w:tabs>
        <w:spacing w:before="19" w:after="0" w:line="240" w:lineRule="auto"/>
        <w:ind w:left="1440" w:right="0" w:hanging="360"/>
        <w:jc w:val="left"/>
        <w:rPr>
          <w:sz w:val="22"/>
        </w:rPr>
      </w:pPr>
      <w:r>
        <w:rPr>
          <w:spacing w:val="-2"/>
          <w:sz w:val="22"/>
        </w:rPr>
        <w:t>HoD/Coordinator</w:t>
      </w:r>
    </w:p>
    <w:p w14:paraId="784F1CBE">
      <w:pPr>
        <w:pStyle w:val="7"/>
        <w:numPr>
          <w:ilvl w:val="2"/>
          <w:numId w:val="3"/>
        </w:numPr>
        <w:tabs>
          <w:tab w:val="left" w:pos="1440"/>
        </w:tabs>
        <w:spacing w:before="18" w:after="0" w:line="240" w:lineRule="auto"/>
        <w:ind w:left="1440" w:right="0" w:hanging="360"/>
        <w:jc w:val="left"/>
        <w:rPr>
          <w:sz w:val="22"/>
        </w:rPr>
      </w:pPr>
      <w:r>
        <w:rPr>
          <w:sz w:val="22"/>
        </w:rPr>
        <w:t>Internal</w:t>
      </w:r>
      <w:r>
        <w:rPr>
          <w:spacing w:val="-5"/>
          <w:sz w:val="22"/>
        </w:rPr>
        <w:t xml:space="preserve"> </w:t>
      </w:r>
      <w:r>
        <w:rPr>
          <w:sz w:val="22"/>
        </w:rPr>
        <w:t>Examiner</w:t>
      </w:r>
      <w:r>
        <w:rPr>
          <w:spacing w:val="-4"/>
          <w:sz w:val="22"/>
        </w:rPr>
        <w:t xml:space="preserve"> </w:t>
      </w:r>
      <w:r>
        <w:rPr>
          <w:sz w:val="22"/>
        </w:rPr>
        <w:t>(Regular</w:t>
      </w:r>
      <w:r>
        <w:rPr>
          <w:spacing w:val="-5"/>
          <w:sz w:val="22"/>
        </w:rPr>
        <w:t xml:space="preserve"> </w:t>
      </w:r>
      <w:r>
        <w:rPr>
          <w:spacing w:val="-2"/>
          <w:sz w:val="22"/>
        </w:rPr>
        <w:t>Faculty)</w:t>
      </w:r>
    </w:p>
    <w:p w14:paraId="53F88284">
      <w:pPr>
        <w:pStyle w:val="7"/>
        <w:numPr>
          <w:ilvl w:val="2"/>
          <w:numId w:val="3"/>
        </w:numPr>
        <w:tabs>
          <w:tab w:val="left" w:pos="1440"/>
        </w:tabs>
        <w:spacing w:before="21" w:after="0" w:line="240" w:lineRule="auto"/>
        <w:ind w:left="1440" w:right="0" w:hanging="360"/>
        <w:jc w:val="left"/>
        <w:rPr>
          <w:sz w:val="22"/>
        </w:rPr>
      </w:pPr>
      <w:r>
        <w:rPr>
          <w:sz w:val="22"/>
        </w:rPr>
        <w:t>External</w:t>
      </w:r>
      <w:r>
        <w:rPr>
          <w:spacing w:val="-3"/>
          <w:sz w:val="22"/>
        </w:rPr>
        <w:t xml:space="preserve"> </w:t>
      </w:r>
      <w:r>
        <w:rPr>
          <w:spacing w:val="-2"/>
          <w:sz w:val="22"/>
        </w:rPr>
        <w:t>Examiner</w:t>
      </w:r>
    </w:p>
    <w:p w14:paraId="57275347">
      <w:pPr>
        <w:pStyle w:val="7"/>
        <w:numPr>
          <w:ilvl w:val="1"/>
          <w:numId w:val="3"/>
        </w:numPr>
        <w:tabs>
          <w:tab w:val="left" w:pos="720"/>
        </w:tabs>
        <w:spacing w:before="18" w:after="0" w:line="240" w:lineRule="auto"/>
        <w:ind w:left="720" w:right="0" w:hanging="360"/>
        <w:jc w:val="left"/>
        <w:rPr>
          <w:sz w:val="22"/>
        </w:rPr>
      </w:pPr>
      <w:r>
        <w:rPr>
          <w:sz w:val="22"/>
        </w:rPr>
        <w:t>Focus</w:t>
      </w:r>
      <w:r>
        <w:rPr>
          <w:spacing w:val="-2"/>
          <w:sz w:val="22"/>
        </w:rPr>
        <w:t xml:space="preserve"> </w:t>
      </w:r>
      <w:r>
        <w:rPr>
          <w:sz w:val="22"/>
        </w:rPr>
        <w:t>of</w:t>
      </w:r>
      <w:r>
        <w:rPr>
          <w:spacing w:val="-2"/>
          <w:sz w:val="22"/>
        </w:rPr>
        <w:t xml:space="preserve"> </w:t>
      </w:r>
      <w:r>
        <w:rPr>
          <w:sz w:val="22"/>
        </w:rPr>
        <w:t>the</w:t>
      </w:r>
      <w:r>
        <w:rPr>
          <w:spacing w:val="-1"/>
          <w:sz w:val="22"/>
        </w:rPr>
        <w:t xml:space="preserve"> </w:t>
      </w:r>
      <w:r>
        <w:rPr>
          <w:spacing w:val="-2"/>
          <w:sz w:val="22"/>
        </w:rPr>
        <w:t>evaluation</w:t>
      </w:r>
    </w:p>
    <w:p w14:paraId="661F9A61">
      <w:pPr>
        <w:pStyle w:val="7"/>
        <w:numPr>
          <w:ilvl w:val="2"/>
          <w:numId w:val="3"/>
        </w:numPr>
        <w:tabs>
          <w:tab w:val="left" w:pos="1440"/>
        </w:tabs>
        <w:spacing w:before="21" w:after="0" w:line="240" w:lineRule="auto"/>
        <w:ind w:left="1440" w:right="0" w:hanging="360"/>
        <w:jc w:val="left"/>
        <w:rPr>
          <w:sz w:val="22"/>
        </w:rPr>
      </w:pPr>
      <w:r>
        <w:rPr>
          <w:sz w:val="22"/>
        </w:rPr>
        <w:t>Presentation</w:t>
      </w:r>
      <w:r>
        <w:rPr>
          <w:spacing w:val="-8"/>
          <w:sz w:val="22"/>
        </w:rPr>
        <w:t xml:space="preserve"> </w:t>
      </w:r>
      <w:r>
        <w:rPr>
          <w:spacing w:val="-2"/>
          <w:sz w:val="22"/>
        </w:rPr>
        <w:t>skills</w:t>
      </w:r>
    </w:p>
    <w:p w14:paraId="093D2309">
      <w:pPr>
        <w:pStyle w:val="7"/>
        <w:numPr>
          <w:ilvl w:val="2"/>
          <w:numId w:val="3"/>
        </w:numPr>
        <w:tabs>
          <w:tab w:val="left" w:pos="1440"/>
        </w:tabs>
        <w:spacing w:before="19" w:after="0" w:line="240" w:lineRule="auto"/>
        <w:ind w:left="1440" w:right="0" w:hanging="360"/>
        <w:jc w:val="left"/>
        <w:rPr>
          <w:sz w:val="22"/>
        </w:rPr>
      </w:pPr>
      <w:r>
        <w:rPr>
          <w:sz w:val="22"/>
        </w:rPr>
        <w:t>Viva/Question</w:t>
      </w:r>
      <w:r>
        <w:rPr>
          <w:spacing w:val="-11"/>
          <w:sz w:val="22"/>
        </w:rPr>
        <w:t xml:space="preserve"> </w:t>
      </w:r>
      <w:r>
        <w:rPr>
          <w:spacing w:val="-2"/>
          <w:sz w:val="22"/>
        </w:rPr>
        <w:t>answer</w:t>
      </w:r>
    </w:p>
    <w:p w14:paraId="1F7D0C7D">
      <w:pPr>
        <w:pStyle w:val="7"/>
        <w:numPr>
          <w:ilvl w:val="2"/>
          <w:numId w:val="3"/>
        </w:numPr>
        <w:tabs>
          <w:tab w:val="left" w:pos="1440"/>
        </w:tabs>
        <w:spacing w:before="21" w:after="0" w:line="240" w:lineRule="auto"/>
        <w:ind w:left="1440" w:right="0" w:hanging="360"/>
        <w:jc w:val="left"/>
        <w:rPr>
          <w:sz w:val="22"/>
        </w:rPr>
      </w:pPr>
      <w:r>
        <w:rPr>
          <w:sz w:val="22"/>
        </w:rPr>
        <w:t>Project</w:t>
      </w:r>
      <w:r>
        <w:rPr>
          <w:spacing w:val="-3"/>
          <w:sz w:val="22"/>
        </w:rPr>
        <w:t xml:space="preserve"> </w:t>
      </w:r>
      <w:r>
        <w:rPr>
          <w:spacing w:val="-2"/>
          <w:sz w:val="22"/>
        </w:rPr>
        <w:t>demonstration</w:t>
      </w:r>
    </w:p>
    <w:p w14:paraId="3371F48F">
      <w:pPr>
        <w:pStyle w:val="7"/>
        <w:numPr>
          <w:ilvl w:val="2"/>
          <w:numId w:val="3"/>
        </w:numPr>
        <w:tabs>
          <w:tab w:val="left" w:pos="1440"/>
        </w:tabs>
        <w:spacing w:before="18" w:after="0" w:line="240" w:lineRule="auto"/>
        <w:ind w:left="1440" w:right="0" w:hanging="360"/>
        <w:jc w:val="left"/>
        <w:rPr>
          <w:sz w:val="22"/>
        </w:rPr>
      </w:pPr>
      <w:r>
        <w:rPr>
          <w:sz w:val="22"/>
        </w:rPr>
        <w:t>Project</w:t>
      </w:r>
      <w:r>
        <w:rPr>
          <w:spacing w:val="-2"/>
          <w:sz w:val="22"/>
        </w:rPr>
        <w:t xml:space="preserve"> </w:t>
      </w:r>
      <w:r>
        <w:rPr>
          <w:spacing w:val="-4"/>
          <w:sz w:val="22"/>
        </w:rPr>
        <w:t>work</w:t>
      </w:r>
    </w:p>
    <w:p w14:paraId="4202B89C">
      <w:pPr>
        <w:pStyle w:val="7"/>
        <w:numPr>
          <w:ilvl w:val="2"/>
          <w:numId w:val="3"/>
        </w:numPr>
        <w:tabs>
          <w:tab w:val="left" w:pos="1440"/>
        </w:tabs>
        <w:spacing w:before="16" w:after="0" w:line="240" w:lineRule="auto"/>
        <w:ind w:left="1440" w:right="0" w:hanging="360"/>
        <w:jc w:val="left"/>
        <w:rPr>
          <w:sz w:val="22"/>
        </w:rPr>
      </w:pPr>
      <w:r>
        <w:rPr>
          <w:sz w:val="22"/>
        </w:rPr>
        <w:t>Level of</w:t>
      </w:r>
      <w:r>
        <w:rPr>
          <w:spacing w:val="-3"/>
          <w:sz w:val="22"/>
        </w:rPr>
        <w:t xml:space="preserve"> </w:t>
      </w:r>
      <w:r>
        <w:rPr>
          <w:sz w:val="22"/>
        </w:rPr>
        <w:t>Work</w:t>
      </w:r>
      <w:r>
        <w:rPr>
          <w:spacing w:val="-3"/>
          <w:sz w:val="22"/>
        </w:rPr>
        <w:t xml:space="preserve"> </w:t>
      </w:r>
      <w:r>
        <w:rPr>
          <w:spacing w:val="-2"/>
          <w:sz w:val="22"/>
        </w:rPr>
        <w:t>completed</w:t>
      </w:r>
    </w:p>
    <w:p w14:paraId="43AD4B40">
      <w:pPr>
        <w:pStyle w:val="3"/>
        <w:spacing w:before="186"/>
      </w:pPr>
      <w:r>
        <w:rPr>
          <w:u w:val="single"/>
        </w:rPr>
        <w:t>Report</w:t>
      </w:r>
      <w:r>
        <w:rPr>
          <w:spacing w:val="-3"/>
          <w:u w:val="single"/>
        </w:rPr>
        <w:t xml:space="preserve"> </w:t>
      </w:r>
      <w:r>
        <w:rPr>
          <w:spacing w:val="-2"/>
          <w:u w:val="single"/>
        </w:rPr>
        <w:t>Contents:</w:t>
      </w:r>
    </w:p>
    <w:p w14:paraId="44B1870E">
      <w:pPr>
        <w:pStyle w:val="7"/>
        <w:numPr>
          <w:ilvl w:val="0"/>
          <w:numId w:val="4"/>
        </w:numPr>
        <w:tabs>
          <w:tab w:val="left" w:pos="719"/>
        </w:tabs>
        <w:spacing w:before="181" w:after="0" w:line="240" w:lineRule="auto"/>
        <w:ind w:left="719" w:right="0" w:hanging="359"/>
        <w:jc w:val="left"/>
        <w:rPr>
          <w:b/>
          <w:sz w:val="22"/>
        </w:rPr>
      </w:pPr>
      <w:r>
        <w:rPr>
          <w:b/>
          <w:sz w:val="22"/>
        </w:rPr>
        <w:t>Prescribed</w:t>
      </w:r>
      <w:r>
        <w:rPr>
          <w:b/>
          <w:spacing w:val="-8"/>
          <w:sz w:val="22"/>
        </w:rPr>
        <w:t xml:space="preserve"> </w:t>
      </w:r>
      <w:r>
        <w:rPr>
          <w:b/>
          <w:sz w:val="22"/>
        </w:rPr>
        <w:t>content</w:t>
      </w:r>
      <w:r>
        <w:rPr>
          <w:b/>
          <w:spacing w:val="-4"/>
          <w:sz w:val="22"/>
        </w:rPr>
        <w:t xml:space="preserve"> </w:t>
      </w:r>
      <w:r>
        <w:rPr>
          <w:b/>
          <w:sz w:val="22"/>
        </w:rPr>
        <w:t>flow</w:t>
      </w:r>
      <w:r>
        <w:rPr>
          <w:b/>
          <w:spacing w:val="-2"/>
          <w:sz w:val="22"/>
        </w:rPr>
        <w:t xml:space="preserve"> </w:t>
      </w:r>
      <w:r>
        <w:rPr>
          <w:b/>
          <w:sz w:val="22"/>
        </w:rPr>
        <w:t>for</w:t>
      </w:r>
      <w:r>
        <w:rPr>
          <w:b/>
          <w:spacing w:val="-2"/>
          <w:sz w:val="22"/>
        </w:rPr>
        <w:t xml:space="preserve"> </w:t>
      </w:r>
      <w:r>
        <w:rPr>
          <w:b/>
          <w:sz w:val="22"/>
        </w:rPr>
        <w:t>the</w:t>
      </w:r>
      <w:r>
        <w:rPr>
          <w:b/>
          <w:spacing w:val="-3"/>
          <w:sz w:val="22"/>
        </w:rPr>
        <w:t xml:space="preserve"> </w:t>
      </w:r>
      <w:r>
        <w:rPr>
          <w:b/>
          <w:sz w:val="22"/>
        </w:rPr>
        <w:t>project</w:t>
      </w:r>
      <w:r>
        <w:rPr>
          <w:b/>
          <w:spacing w:val="-4"/>
          <w:sz w:val="22"/>
        </w:rPr>
        <w:t xml:space="preserve"> </w:t>
      </w:r>
      <w:r>
        <w:rPr>
          <w:b/>
          <w:spacing w:val="-2"/>
          <w:sz w:val="22"/>
        </w:rPr>
        <w:t>proposal</w:t>
      </w:r>
    </w:p>
    <w:p w14:paraId="28952EA8">
      <w:pPr>
        <w:pStyle w:val="6"/>
        <w:spacing w:before="35"/>
        <w:rPr>
          <w:b/>
        </w:rPr>
      </w:pPr>
    </w:p>
    <w:p w14:paraId="64950091">
      <w:pPr>
        <w:pStyle w:val="7"/>
        <w:numPr>
          <w:ilvl w:val="0"/>
          <w:numId w:val="5"/>
        </w:numPr>
        <w:tabs>
          <w:tab w:val="left" w:pos="940"/>
        </w:tabs>
        <w:spacing w:before="0" w:after="0" w:line="240" w:lineRule="auto"/>
        <w:ind w:left="940" w:right="0" w:hanging="220"/>
        <w:jc w:val="left"/>
        <w:rPr>
          <w:sz w:val="22"/>
        </w:rPr>
      </w:pPr>
      <w:r>
        <w:rPr>
          <w:spacing w:val="-2"/>
          <w:sz w:val="22"/>
        </w:rPr>
        <w:t>Introduction</w:t>
      </w:r>
    </w:p>
    <w:p w14:paraId="5E738B85">
      <w:pPr>
        <w:pStyle w:val="7"/>
        <w:numPr>
          <w:ilvl w:val="0"/>
          <w:numId w:val="5"/>
        </w:numPr>
        <w:tabs>
          <w:tab w:val="left" w:pos="940"/>
        </w:tabs>
        <w:spacing w:before="21" w:after="0" w:line="240" w:lineRule="auto"/>
        <w:ind w:left="940" w:right="0" w:hanging="220"/>
        <w:jc w:val="left"/>
        <w:rPr>
          <w:sz w:val="22"/>
        </w:rPr>
      </w:pPr>
      <w:r>
        <w:rPr>
          <w:sz w:val="22"/>
        </w:rPr>
        <w:t>Problem</w:t>
      </w:r>
      <w:r>
        <w:rPr>
          <w:spacing w:val="-8"/>
          <w:sz w:val="22"/>
        </w:rPr>
        <w:t xml:space="preserve"> </w:t>
      </w:r>
      <w:r>
        <w:rPr>
          <w:spacing w:val="-2"/>
          <w:sz w:val="22"/>
        </w:rPr>
        <w:t>statement</w:t>
      </w:r>
    </w:p>
    <w:p w14:paraId="5202FE19">
      <w:pPr>
        <w:pStyle w:val="7"/>
        <w:numPr>
          <w:ilvl w:val="0"/>
          <w:numId w:val="5"/>
        </w:numPr>
        <w:tabs>
          <w:tab w:val="left" w:pos="940"/>
        </w:tabs>
        <w:spacing w:before="20" w:after="0" w:line="240" w:lineRule="auto"/>
        <w:ind w:left="940" w:right="0" w:hanging="220"/>
        <w:jc w:val="left"/>
        <w:rPr>
          <w:sz w:val="22"/>
        </w:rPr>
      </w:pPr>
      <w:r>
        <w:rPr>
          <w:spacing w:val="-2"/>
          <w:sz w:val="22"/>
        </w:rPr>
        <w:t>Objectives</w:t>
      </w:r>
    </w:p>
    <w:p w14:paraId="0C533EE7">
      <w:pPr>
        <w:pStyle w:val="7"/>
        <w:numPr>
          <w:ilvl w:val="0"/>
          <w:numId w:val="5"/>
        </w:numPr>
        <w:tabs>
          <w:tab w:val="left" w:pos="940"/>
        </w:tabs>
        <w:spacing w:before="18" w:after="0" w:line="240" w:lineRule="auto"/>
        <w:ind w:left="940" w:right="0" w:hanging="220"/>
        <w:jc w:val="left"/>
        <w:rPr>
          <w:sz w:val="22"/>
        </w:rPr>
      </w:pPr>
      <w:r>
        <w:rPr>
          <w:spacing w:val="-2"/>
          <w:sz w:val="22"/>
        </w:rPr>
        <w:t>Methodology</w:t>
      </w:r>
    </w:p>
    <w:p w14:paraId="10F929DF">
      <w:pPr>
        <w:pStyle w:val="7"/>
        <w:numPr>
          <w:ilvl w:val="1"/>
          <w:numId w:val="5"/>
        </w:numPr>
        <w:tabs>
          <w:tab w:val="left" w:pos="2159"/>
        </w:tabs>
        <w:spacing w:before="19" w:after="0" w:line="240" w:lineRule="auto"/>
        <w:ind w:left="2159" w:right="0" w:hanging="345"/>
        <w:jc w:val="left"/>
        <w:rPr>
          <w:sz w:val="24"/>
        </w:rPr>
      </w:pPr>
      <w:r>
        <w:rPr>
          <w:sz w:val="24"/>
        </w:rPr>
        <w:t>Requirement</w:t>
      </w:r>
      <w:r>
        <w:rPr>
          <w:spacing w:val="-1"/>
          <w:sz w:val="24"/>
        </w:rPr>
        <w:t xml:space="preserve"> </w:t>
      </w:r>
      <w:r>
        <w:rPr>
          <w:spacing w:val="-2"/>
          <w:sz w:val="24"/>
        </w:rPr>
        <w:t>Identification</w:t>
      </w:r>
    </w:p>
    <w:p w14:paraId="442672E5">
      <w:pPr>
        <w:pStyle w:val="7"/>
        <w:numPr>
          <w:ilvl w:val="2"/>
          <w:numId w:val="5"/>
        </w:numPr>
        <w:tabs>
          <w:tab w:val="left" w:pos="2880"/>
        </w:tabs>
        <w:spacing w:before="0" w:after="0" w:line="240" w:lineRule="auto"/>
        <w:ind w:left="2880" w:right="0" w:hanging="359"/>
        <w:jc w:val="left"/>
        <w:rPr>
          <w:sz w:val="24"/>
        </w:rPr>
      </w:pPr>
      <w:r>
        <w:rPr>
          <w:sz w:val="24"/>
        </w:rPr>
        <w:t>Study</w:t>
      </w:r>
      <w:r>
        <w:rPr>
          <w:spacing w:val="-7"/>
          <w:sz w:val="24"/>
        </w:rPr>
        <w:t xml:space="preserve"> </w:t>
      </w:r>
      <w:r>
        <w:rPr>
          <w:sz w:val="24"/>
        </w:rPr>
        <w:t>of</w:t>
      </w:r>
      <w:r>
        <w:rPr>
          <w:spacing w:val="2"/>
          <w:sz w:val="24"/>
        </w:rPr>
        <w:t xml:space="preserve"> </w:t>
      </w:r>
      <w:r>
        <w:rPr>
          <w:sz w:val="24"/>
        </w:rPr>
        <w:t xml:space="preserve">Existing </w:t>
      </w:r>
      <w:r>
        <w:rPr>
          <w:spacing w:val="-2"/>
          <w:sz w:val="24"/>
        </w:rPr>
        <w:t>System</w:t>
      </w:r>
    </w:p>
    <w:p w14:paraId="0B73D966">
      <w:pPr>
        <w:pStyle w:val="7"/>
        <w:numPr>
          <w:ilvl w:val="2"/>
          <w:numId w:val="5"/>
        </w:numPr>
        <w:tabs>
          <w:tab w:val="left" w:pos="2879"/>
        </w:tabs>
        <w:spacing w:before="0" w:after="0" w:line="240" w:lineRule="auto"/>
        <w:ind w:left="2879" w:right="0" w:hanging="358"/>
        <w:jc w:val="left"/>
        <w:rPr>
          <w:sz w:val="24"/>
        </w:rPr>
      </w:pPr>
      <w:r>
        <w:rPr>
          <w:sz w:val="24"/>
        </w:rPr>
        <w:t>Literature</w:t>
      </w:r>
      <w:r>
        <w:rPr>
          <w:spacing w:val="-6"/>
          <w:sz w:val="24"/>
        </w:rPr>
        <w:t xml:space="preserve"> </w:t>
      </w:r>
      <w:r>
        <w:rPr>
          <w:spacing w:val="-2"/>
          <w:sz w:val="24"/>
        </w:rPr>
        <w:t>Review</w:t>
      </w:r>
    </w:p>
    <w:p w14:paraId="4144F154">
      <w:pPr>
        <w:pStyle w:val="7"/>
        <w:numPr>
          <w:ilvl w:val="2"/>
          <w:numId w:val="5"/>
        </w:numPr>
        <w:tabs>
          <w:tab w:val="left" w:pos="2879"/>
        </w:tabs>
        <w:spacing w:before="0" w:after="0" w:line="240" w:lineRule="auto"/>
        <w:ind w:left="2879" w:right="0" w:hanging="358"/>
        <w:jc w:val="left"/>
        <w:rPr>
          <w:sz w:val="24"/>
        </w:rPr>
      </w:pPr>
      <w:r>
        <w:rPr>
          <w:sz w:val="24"/>
        </w:rPr>
        <w:t>Requirement</w:t>
      </w:r>
      <w:r>
        <w:rPr>
          <w:spacing w:val="-3"/>
          <w:sz w:val="24"/>
        </w:rPr>
        <w:t xml:space="preserve"> </w:t>
      </w:r>
      <w:r>
        <w:rPr>
          <w:spacing w:val="-2"/>
          <w:sz w:val="24"/>
        </w:rPr>
        <w:t>Analysis</w:t>
      </w:r>
    </w:p>
    <w:p w14:paraId="2B1597A4">
      <w:pPr>
        <w:pStyle w:val="7"/>
        <w:numPr>
          <w:ilvl w:val="1"/>
          <w:numId w:val="5"/>
        </w:numPr>
        <w:tabs>
          <w:tab w:val="left" w:pos="419"/>
        </w:tabs>
        <w:spacing w:before="0" w:after="0" w:line="240" w:lineRule="auto"/>
        <w:ind w:left="419" w:right="5862" w:hanging="419"/>
        <w:jc w:val="right"/>
        <w:rPr>
          <w:sz w:val="24"/>
        </w:rPr>
      </w:pPr>
      <w:r>
        <w:rPr>
          <w:sz w:val="24"/>
        </w:rPr>
        <w:t>Feasibility</w:t>
      </w:r>
      <w:r>
        <w:rPr>
          <w:spacing w:val="-7"/>
          <w:sz w:val="24"/>
        </w:rPr>
        <w:t xml:space="preserve"> </w:t>
      </w:r>
      <w:r>
        <w:rPr>
          <w:spacing w:val="-2"/>
          <w:sz w:val="24"/>
        </w:rPr>
        <w:t>Study</w:t>
      </w:r>
    </w:p>
    <w:p w14:paraId="55A2C988">
      <w:pPr>
        <w:pStyle w:val="7"/>
        <w:numPr>
          <w:ilvl w:val="2"/>
          <w:numId w:val="5"/>
        </w:numPr>
        <w:tabs>
          <w:tab w:val="left" w:pos="359"/>
        </w:tabs>
        <w:spacing w:before="0" w:after="0" w:line="240" w:lineRule="auto"/>
        <w:ind w:left="359" w:right="5894" w:hanging="359"/>
        <w:jc w:val="right"/>
        <w:rPr>
          <w:sz w:val="24"/>
        </w:rPr>
      </w:pPr>
      <w:r>
        <w:rPr>
          <w:spacing w:val="-2"/>
          <w:sz w:val="24"/>
        </w:rPr>
        <w:t>Technical</w:t>
      </w:r>
    </w:p>
    <w:p w14:paraId="7D82F102">
      <w:pPr>
        <w:pStyle w:val="7"/>
        <w:numPr>
          <w:ilvl w:val="2"/>
          <w:numId w:val="5"/>
        </w:numPr>
        <w:tabs>
          <w:tab w:val="left" w:pos="2879"/>
        </w:tabs>
        <w:spacing w:before="0" w:after="0" w:line="240" w:lineRule="auto"/>
        <w:ind w:left="2879" w:right="0" w:hanging="358"/>
        <w:jc w:val="both"/>
        <w:rPr>
          <w:sz w:val="24"/>
        </w:rPr>
      </w:pPr>
      <w:r>
        <w:rPr>
          <w:spacing w:val="-2"/>
          <w:sz w:val="24"/>
        </w:rPr>
        <w:t>Operational</w:t>
      </w:r>
    </w:p>
    <w:p w14:paraId="0A132A5F">
      <w:pPr>
        <w:pStyle w:val="7"/>
        <w:numPr>
          <w:ilvl w:val="2"/>
          <w:numId w:val="5"/>
        </w:numPr>
        <w:tabs>
          <w:tab w:val="left" w:pos="2879"/>
        </w:tabs>
        <w:spacing w:before="1" w:after="0" w:line="240" w:lineRule="auto"/>
        <w:ind w:left="2879" w:right="0" w:hanging="358"/>
        <w:jc w:val="both"/>
        <w:rPr>
          <w:sz w:val="24"/>
        </w:rPr>
      </w:pPr>
      <w:r>
        <w:rPr>
          <w:spacing w:val="-2"/>
          <w:sz w:val="24"/>
        </w:rPr>
        <w:t>Economic</w:t>
      </w:r>
    </w:p>
    <w:p w14:paraId="1E9F5C54">
      <w:pPr>
        <w:pStyle w:val="7"/>
        <w:numPr>
          <w:ilvl w:val="1"/>
          <w:numId w:val="5"/>
        </w:numPr>
        <w:tabs>
          <w:tab w:val="left" w:pos="2160"/>
        </w:tabs>
        <w:spacing w:before="0" w:after="0" w:line="240" w:lineRule="auto"/>
        <w:ind w:left="2160" w:right="355" w:hanging="346"/>
        <w:jc w:val="both"/>
        <w:rPr>
          <w:sz w:val="24"/>
        </w:rPr>
      </w:pPr>
      <w:r>
        <w:rPr>
          <w:sz w:val="24"/>
        </w:rPr>
        <w:t>High Level</w:t>
      </w:r>
      <w:r>
        <w:rPr>
          <w:spacing w:val="-2"/>
          <w:sz w:val="24"/>
        </w:rPr>
        <w:t xml:space="preserve"> </w:t>
      </w:r>
      <w:r>
        <w:rPr>
          <w:sz w:val="24"/>
        </w:rPr>
        <w:t>Design</w:t>
      </w:r>
      <w:r>
        <w:rPr>
          <w:spacing w:val="-2"/>
          <w:sz w:val="24"/>
        </w:rPr>
        <w:t xml:space="preserve"> </w:t>
      </w:r>
      <w:r>
        <w:rPr>
          <w:sz w:val="24"/>
        </w:rPr>
        <w:t>of</w:t>
      </w:r>
      <w:r>
        <w:rPr>
          <w:spacing w:val="-3"/>
          <w:sz w:val="24"/>
        </w:rPr>
        <w:t xml:space="preserve"> </w:t>
      </w:r>
      <w:r>
        <w:rPr>
          <w:sz w:val="24"/>
        </w:rPr>
        <w:t>System</w:t>
      </w:r>
      <w:r>
        <w:rPr>
          <w:spacing w:val="-2"/>
          <w:sz w:val="24"/>
        </w:rPr>
        <w:t xml:space="preserve"> </w:t>
      </w:r>
      <w:r>
        <w:rPr>
          <w:sz w:val="24"/>
        </w:rPr>
        <w:t>(Methodology</w:t>
      </w:r>
      <w:r>
        <w:rPr>
          <w:spacing w:val="-10"/>
          <w:sz w:val="24"/>
        </w:rPr>
        <w:t xml:space="preserve"> </w:t>
      </w:r>
      <w:r>
        <w:rPr>
          <w:sz w:val="24"/>
        </w:rPr>
        <w:t>of</w:t>
      </w:r>
      <w:r>
        <w:rPr>
          <w:spacing w:val="-3"/>
          <w:sz w:val="24"/>
        </w:rPr>
        <w:t xml:space="preserve"> </w:t>
      </w:r>
      <w:r>
        <w:rPr>
          <w:sz w:val="24"/>
        </w:rPr>
        <w:t>the</w:t>
      </w:r>
      <w:r>
        <w:rPr>
          <w:spacing w:val="-3"/>
          <w:sz w:val="24"/>
        </w:rPr>
        <w:t xml:space="preserve"> </w:t>
      </w:r>
      <w:r>
        <w:rPr>
          <w:sz w:val="24"/>
        </w:rPr>
        <w:t>proposed</w:t>
      </w:r>
      <w:r>
        <w:rPr>
          <w:spacing w:val="-2"/>
          <w:sz w:val="24"/>
        </w:rPr>
        <w:t xml:space="preserve"> </w:t>
      </w:r>
      <w:r>
        <w:rPr>
          <w:sz w:val="24"/>
        </w:rPr>
        <w:t xml:space="preserve">system/ Flow Chart/Working Mechanism of Proposed System / Description of </w:t>
      </w:r>
      <w:r>
        <w:rPr>
          <w:spacing w:val="-2"/>
          <w:sz w:val="24"/>
        </w:rPr>
        <w:t>Algorithms)</w:t>
      </w:r>
    </w:p>
    <w:p w14:paraId="0AC884CC">
      <w:pPr>
        <w:pStyle w:val="7"/>
        <w:numPr>
          <w:ilvl w:val="0"/>
          <w:numId w:val="5"/>
        </w:numPr>
        <w:tabs>
          <w:tab w:val="left" w:pos="940"/>
        </w:tabs>
        <w:spacing w:before="2" w:after="0" w:line="240" w:lineRule="auto"/>
        <w:ind w:left="940" w:right="0" w:hanging="220"/>
        <w:jc w:val="left"/>
        <w:rPr>
          <w:sz w:val="22"/>
        </w:rPr>
      </w:pPr>
      <w:r>
        <w:rPr>
          <w:sz w:val="22"/>
        </w:rPr>
        <w:t>Gantt</w:t>
      </w:r>
      <w:r>
        <w:rPr>
          <w:spacing w:val="-3"/>
          <w:sz w:val="22"/>
        </w:rPr>
        <w:t xml:space="preserve"> </w:t>
      </w:r>
      <w:r>
        <w:rPr>
          <w:sz w:val="22"/>
        </w:rPr>
        <w:t>Chart</w:t>
      </w:r>
      <w:r>
        <w:rPr>
          <w:spacing w:val="-5"/>
          <w:sz w:val="22"/>
        </w:rPr>
        <w:t xml:space="preserve"> </w:t>
      </w:r>
      <w:r>
        <w:rPr>
          <w:sz w:val="22"/>
        </w:rPr>
        <w:t>(showing</w:t>
      </w:r>
      <w:r>
        <w:rPr>
          <w:spacing w:val="-5"/>
          <w:sz w:val="22"/>
        </w:rPr>
        <w:t xml:space="preserve"> </w:t>
      </w:r>
      <w:r>
        <w:rPr>
          <w:sz w:val="22"/>
        </w:rPr>
        <w:t>the</w:t>
      </w:r>
      <w:r>
        <w:rPr>
          <w:spacing w:val="-5"/>
          <w:sz w:val="22"/>
        </w:rPr>
        <w:t xml:space="preserve"> </w:t>
      </w:r>
      <w:r>
        <w:rPr>
          <w:sz w:val="22"/>
        </w:rPr>
        <w:t>project</w:t>
      </w:r>
      <w:r>
        <w:rPr>
          <w:spacing w:val="-2"/>
          <w:sz w:val="22"/>
        </w:rPr>
        <w:t xml:space="preserve"> timeline)</w:t>
      </w:r>
    </w:p>
    <w:p w14:paraId="4C091BEF">
      <w:pPr>
        <w:pStyle w:val="7"/>
        <w:numPr>
          <w:ilvl w:val="0"/>
          <w:numId w:val="5"/>
        </w:numPr>
        <w:tabs>
          <w:tab w:val="left" w:pos="940"/>
        </w:tabs>
        <w:spacing w:before="20" w:after="0" w:line="240" w:lineRule="auto"/>
        <w:ind w:left="940" w:right="0" w:hanging="220"/>
        <w:jc w:val="left"/>
        <w:rPr>
          <w:sz w:val="22"/>
        </w:rPr>
      </w:pPr>
      <w:r>
        <w:rPr>
          <w:sz w:val="22"/>
        </w:rPr>
        <w:t>Expected</w:t>
      </w:r>
      <w:r>
        <w:rPr>
          <w:spacing w:val="-5"/>
          <w:sz w:val="22"/>
        </w:rPr>
        <w:t xml:space="preserve"> </w:t>
      </w:r>
      <w:r>
        <w:rPr>
          <w:spacing w:val="-2"/>
          <w:sz w:val="22"/>
        </w:rPr>
        <w:t>outcome</w:t>
      </w:r>
    </w:p>
    <w:p w14:paraId="4514348C">
      <w:pPr>
        <w:pStyle w:val="7"/>
        <w:numPr>
          <w:ilvl w:val="0"/>
          <w:numId w:val="5"/>
        </w:numPr>
        <w:tabs>
          <w:tab w:val="left" w:pos="940"/>
        </w:tabs>
        <w:spacing w:before="21" w:after="0" w:line="240" w:lineRule="auto"/>
        <w:ind w:left="940" w:right="0" w:hanging="220"/>
        <w:jc w:val="left"/>
        <w:rPr>
          <w:sz w:val="22"/>
        </w:rPr>
      </w:pPr>
      <w:r>
        <w:rPr>
          <w:spacing w:val="-2"/>
          <w:sz w:val="22"/>
        </w:rPr>
        <w:t>References</w:t>
      </w:r>
    </w:p>
    <w:p w14:paraId="692DA960">
      <w:pPr>
        <w:pStyle w:val="6"/>
        <w:spacing w:before="43"/>
      </w:pPr>
    </w:p>
    <w:p w14:paraId="398C507B">
      <w:pPr>
        <w:pStyle w:val="3"/>
        <w:numPr>
          <w:ilvl w:val="0"/>
          <w:numId w:val="4"/>
        </w:numPr>
        <w:tabs>
          <w:tab w:val="left" w:pos="719"/>
        </w:tabs>
        <w:spacing w:before="1" w:after="0" w:line="240" w:lineRule="auto"/>
        <w:ind w:left="719" w:right="0" w:hanging="359"/>
        <w:jc w:val="left"/>
      </w:pPr>
      <w:r>
        <w:t>Prescribed</w:t>
      </w:r>
      <w:r>
        <w:rPr>
          <w:spacing w:val="-6"/>
        </w:rPr>
        <w:t xml:space="preserve"> </w:t>
      </w:r>
      <w:r>
        <w:t>content</w:t>
      </w:r>
      <w:r>
        <w:rPr>
          <w:spacing w:val="-4"/>
        </w:rPr>
        <w:t xml:space="preserve"> </w:t>
      </w:r>
      <w:r>
        <w:t>flow</w:t>
      </w:r>
      <w:r>
        <w:rPr>
          <w:spacing w:val="-2"/>
        </w:rPr>
        <w:t xml:space="preserve"> </w:t>
      </w:r>
      <w:r>
        <w:t>for</w:t>
      </w:r>
      <w:r>
        <w:rPr>
          <w:spacing w:val="-2"/>
        </w:rPr>
        <w:t xml:space="preserve"> </w:t>
      </w:r>
      <w:r>
        <w:t>the</w:t>
      </w:r>
      <w:r>
        <w:rPr>
          <w:spacing w:val="-3"/>
        </w:rPr>
        <w:t xml:space="preserve"> </w:t>
      </w:r>
      <w:r>
        <w:t>project</w:t>
      </w:r>
      <w:r>
        <w:rPr>
          <w:spacing w:val="-4"/>
        </w:rPr>
        <w:t xml:space="preserve"> </w:t>
      </w:r>
      <w:r>
        <w:rPr>
          <w:spacing w:val="-2"/>
        </w:rPr>
        <w:t>report</w:t>
      </w:r>
    </w:p>
    <w:p w14:paraId="4BE34D93">
      <w:pPr>
        <w:pStyle w:val="6"/>
        <w:spacing w:before="36"/>
        <w:rPr>
          <w:b/>
        </w:rPr>
      </w:pPr>
    </w:p>
    <w:p w14:paraId="6E3C809C">
      <w:pPr>
        <w:pStyle w:val="7"/>
        <w:numPr>
          <w:ilvl w:val="0"/>
          <w:numId w:val="6"/>
        </w:numPr>
        <w:tabs>
          <w:tab w:val="left" w:pos="1079"/>
        </w:tabs>
        <w:spacing w:before="0" w:after="0" w:line="240" w:lineRule="auto"/>
        <w:ind w:left="1079" w:right="0" w:hanging="359"/>
        <w:jc w:val="left"/>
        <w:rPr>
          <w:sz w:val="22"/>
        </w:rPr>
      </w:pPr>
      <w:r>
        <w:rPr>
          <w:sz w:val="22"/>
        </w:rPr>
        <w:t>Cover</w:t>
      </w:r>
      <w:r>
        <w:rPr>
          <w:spacing w:val="-3"/>
          <w:sz w:val="22"/>
        </w:rPr>
        <w:t xml:space="preserve"> </w:t>
      </w:r>
      <w:r>
        <w:rPr>
          <w:sz w:val="22"/>
        </w:rPr>
        <w:t>and</w:t>
      </w:r>
      <w:r>
        <w:rPr>
          <w:spacing w:val="49"/>
          <w:sz w:val="22"/>
        </w:rPr>
        <w:t xml:space="preserve"> </w:t>
      </w:r>
      <w:r>
        <w:rPr>
          <w:sz w:val="22"/>
        </w:rPr>
        <w:t>Title</w:t>
      </w:r>
      <w:r>
        <w:rPr>
          <w:spacing w:val="-1"/>
          <w:sz w:val="22"/>
        </w:rPr>
        <w:t xml:space="preserve"> </w:t>
      </w:r>
      <w:r>
        <w:rPr>
          <w:spacing w:val="-4"/>
          <w:sz w:val="22"/>
        </w:rPr>
        <w:t>page</w:t>
      </w:r>
    </w:p>
    <w:p w14:paraId="05007006">
      <w:pPr>
        <w:pStyle w:val="7"/>
        <w:numPr>
          <w:ilvl w:val="0"/>
          <w:numId w:val="6"/>
        </w:numPr>
        <w:tabs>
          <w:tab w:val="left" w:pos="1079"/>
        </w:tabs>
        <w:spacing w:before="18" w:after="0" w:line="240" w:lineRule="auto"/>
        <w:ind w:left="1079" w:right="0" w:hanging="359"/>
        <w:jc w:val="left"/>
        <w:rPr>
          <w:sz w:val="22"/>
        </w:rPr>
      </w:pPr>
      <w:r>
        <w:rPr>
          <w:spacing w:val="-2"/>
          <w:sz w:val="22"/>
        </w:rPr>
        <w:t>Certificate</w:t>
      </w:r>
    </w:p>
    <w:p w14:paraId="52AC788C">
      <w:pPr>
        <w:pStyle w:val="7"/>
        <w:numPr>
          <w:ilvl w:val="0"/>
          <w:numId w:val="6"/>
        </w:numPr>
        <w:tabs>
          <w:tab w:val="left" w:pos="1079"/>
        </w:tabs>
        <w:spacing w:before="21" w:after="0" w:line="240" w:lineRule="auto"/>
        <w:ind w:left="1079" w:right="0" w:hanging="359"/>
        <w:jc w:val="left"/>
        <w:rPr>
          <w:sz w:val="22"/>
        </w:rPr>
      </w:pPr>
      <w:r>
        <w:rPr>
          <w:spacing w:val="-2"/>
          <w:sz w:val="22"/>
        </w:rPr>
        <w:t>Abstract</w:t>
      </w:r>
    </w:p>
    <w:p w14:paraId="4A33D38E">
      <w:pPr>
        <w:pStyle w:val="7"/>
        <w:numPr>
          <w:ilvl w:val="0"/>
          <w:numId w:val="6"/>
        </w:numPr>
        <w:tabs>
          <w:tab w:val="left" w:pos="1079"/>
        </w:tabs>
        <w:spacing w:before="21" w:after="0" w:line="240" w:lineRule="auto"/>
        <w:ind w:left="1079" w:right="0" w:hanging="359"/>
        <w:jc w:val="left"/>
        <w:rPr>
          <w:sz w:val="22"/>
        </w:rPr>
      </w:pPr>
      <w:r>
        <w:rPr>
          <w:spacing w:val="-2"/>
          <w:sz w:val="22"/>
        </w:rPr>
        <w:t>Acknowledgement</w:t>
      </w:r>
    </w:p>
    <w:p w14:paraId="7BF57F78">
      <w:pPr>
        <w:pStyle w:val="7"/>
        <w:numPr>
          <w:ilvl w:val="0"/>
          <w:numId w:val="6"/>
        </w:numPr>
        <w:tabs>
          <w:tab w:val="left" w:pos="1079"/>
        </w:tabs>
        <w:spacing w:before="21" w:after="0" w:line="240" w:lineRule="auto"/>
        <w:ind w:left="1079" w:right="0" w:hanging="359"/>
        <w:jc w:val="left"/>
        <w:rPr>
          <w:sz w:val="22"/>
        </w:rPr>
      </w:pPr>
      <w:r>
        <w:rPr>
          <w:sz w:val="22"/>
        </w:rPr>
        <w:t>Table</w:t>
      </w:r>
      <w:r>
        <w:rPr>
          <w:spacing w:val="-3"/>
          <w:sz w:val="22"/>
        </w:rPr>
        <w:t xml:space="preserve"> </w:t>
      </w:r>
      <w:r>
        <w:rPr>
          <w:sz w:val="22"/>
        </w:rPr>
        <w:t xml:space="preserve">of </w:t>
      </w:r>
      <w:r>
        <w:rPr>
          <w:spacing w:val="-2"/>
          <w:sz w:val="22"/>
        </w:rPr>
        <w:t>contents</w:t>
      </w:r>
    </w:p>
    <w:p w14:paraId="47AF0B54">
      <w:pPr>
        <w:pStyle w:val="7"/>
        <w:numPr>
          <w:ilvl w:val="0"/>
          <w:numId w:val="6"/>
        </w:numPr>
        <w:tabs>
          <w:tab w:val="left" w:pos="1079"/>
        </w:tabs>
        <w:spacing w:before="18" w:after="0" w:line="240" w:lineRule="auto"/>
        <w:ind w:left="1079" w:right="0" w:hanging="359"/>
        <w:jc w:val="left"/>
        <w:rPr>
          <w:sz w:val="22"/>
        </w:rPr>
      </w:pPr>
      <w:r>
        <w:rPr>
          <w:sz w:val="22"/>
        </w:rPr>
        <w:t>List</w:t>
      </w:r>
      <w:r>
        <w:rPr>
          <w:spacing w:val="-5"/>
          <w:sz w:val="22"/>
        </w:rPr>
        <w:t xml:space="preserve"> </w:t>
      </w:r>
      <w:r>
        <w:rPr>
          <w:sz w:val="22"/>
        </w:rPr>
        <w:t>of</w:t>
      </w:r>
      <w:r>
        <w:rPr>
          <w:spacing w:val="-2"/>
          <w:sz w:val="22"/>
        </w:rPr>
        <w:t xml:space="preserve"> </w:t>
      </w:r>
      <w:r>
        <w:rPr>
          <w:sz w:val="22"/>
        </w:rPr>
        <w:t>abbreviations,</w:t>
      </w:r>
      <w:r>
        <w:rPr>
          <w:spacing w:val="-4"/>
          <w:sz w:val="22"/>
        </w:rPr>
        <w:t xml:space="preserve"> </w:t>
      </w:r>
      <w:r>
        <w:rPr>
          <w:sz w:val="22"/>
        </w:rPr>
        <w:t>list</w:t>
      </w:r>
      <w:r>
        <w:rPr>
          <w:spacing w:val="-3"/>
          <w:sz w:val="22"/>
        </w:rPr>
        <w:t xml:space="preserve"> </w:t>
      </w:r>
      <w:r>
        <w:rPr>
          <w:sz w:val="22"/>
        </w:rPr>
        <w:t>of</w:t>
      </w:r>
      <w:r>
        <w:rPr>
          <w:spacing w:val="-5"/>
          <w:sz w:val="22"/>
        </w:rPr>
        <w:t xml:space="preserve"> </w:t>
      </w:r>
      <w:r>
        <w:rPr>
          <w:sz w:val="22"/>
        </w:rPr>
        <w:t>figures,</w:t>
      </w:r>
      <w:r>
        <w:rPr>
          <w:spacing w:val="-2"/>
          <w:sz w:val="22"/>
        </w:rPr>
        <w:t xml:space="preserve"> </w:t>
      </w:r>
      <w:r>
        <w:rPr>
          <w:sz w:val="22"/>
        </w:rPr>
        <w:t>list</w:t>
      </w:r>
      <w:r>
        <w:rPr>
          <w:spacing w:val="-1"/>
          <w:sz w:val="22"/>
        </w:rPr>
        <w:t xml:space="preserve"> </w:t>
      </w:r>
      <w:r>
        <w:rPr>
          <w:sz w:val="22"/>
        </w:rPr>
        <w:t>of</w:t>
      </w:r>
      <w:r>
        <w:rPr>
          <w:spacing w:val="-4"/>
          <w:sz w:val="22"/>
        </w:rPr>
        <w:t xml:space="preserve"> </w:t>
      </w:r>
      <w:r>
        <w:rPr>
          <w:spacing w:val="-2"/>
          <w:sz w:val="22"/>
        </w:rPr>
        <w:t>tables</w:t>
      </w:r>
    </w:p>
    <w:p w14:paraId="28AAA649">
      <w:pPr>
        <w:pStyle w:val="7"/>
        <w:numPr>
          <w:ilvl w:val="0"/>
          <w:numId w:val="6"/>
        </w:numPr>
        <w:tabs>
          <w:tab w:val="left" w:pos="1079"/>
        </w:tabs>
        <w:spacing w:before="21" w:after="0" w:line="240" w:lineRule="auto"/>
        <w:ind w:left="1079" w:right="0" w:hanging="359"/>
        <w:jc w:val="left"/>
        <w:rPr>
          <w:sz w:val="22"/>
        </w:rPr>
      </w:pPr>
      <w:r>
        <w:rPr>
          <w:sz w:val="22"/>
        </w:rPr>
        <w:t>Main</w:t>
      </w:r>
      <w:r>
        <w:rPr>
          <w:spacing w:val="-7"/>
          <w:sz w:val="22"/>
        </w:rPr>
        <w:t xml:space="preserve"> </w:t>
      </w:r>
      <w:r>
        <w:rPr>
          <w:sz w:val="22"/>
        </w:rPr>
        <w:t>report</w:t>
      </w:r>
      <w:r>
        <w:rPr>
          <w:spacing w:val="-3"/>
          <w:sz w:val="22"/>
        </w:rPr>
        <w:t xml:space="preserve"> </w:t>
      </w:r>
      <w:r>
        <w:rPr>
          <w:sz w:val="22"/>
        </w:rPr>
        <w:t>(details</w:t>
      </w:r>
      <w:r>
        <w:rPr>
          <w:spacing w:val="-3"/>
          <w:sz w:val="22"/>
        </w:rPr>
        <w:t xml:space="preserve"> </w:t>
      </w:r>
      <w:r>
        <w:rPr>
          <w:spacing w:val="-2"/>
          <w:sz w:val="22"/>
        </w:rPr>
        <w:t>below)</w:t>
      </w:r>
    </w:p>
    <w:p w14:paraId="5C5FCF0A">
      <w:pPr>
        <w:pStyle w:val="7"/>
        <w:numPr>
          <w:ilvl w:val="0"/>
          <w:numId w:val="6"/>
        </w:numPr>
        <w:tabs>
          <w:tab w:val="left" w:pos="1079"/>
        </w:tabs>
        <w:spacing w:before="20" w:after="0" w:line="240" w:lineRule="auto"/>
        <w:ind w:left="1079" w:right="0" w:hanging="359"/>
        <w:jc w:val="left"/>
        <w:rPr>
          <w:sz w:val="22"/>
        </w:rPr>
      </w:pPr>
      <w:r>
        <w:rPr>
          <w:sz w:val="22"/>
        </w:rPr>
        <w:t>Appendices</w:t>
      </w:r>
      <w:r>
        <w:rPr>
          <w:spacing w:val="-6"/>
          <w:sz w:val="22"/>
        </w:rPr>
        <w:t xml:space="preserve"> </w:t>
      </w:r>
      <w:r>
        <w:rPr>
          <w:sz w:val="22"/>
        </w:rPr>
        <w:t>(screen</w:t>
      </w:r>
      <w:r>
        <w:rPr>
          <w:spacing w:val="-3"/>
          <w:sz w:val="22"/>
        </w:rPr>
        <w:t xml:space="preserve"> </w:t>
      </w:r>
      <w:r>
        <w:rPr>
          <w:sz w:val="22"/>
        </w:rPr>
        <w:t>shots,</w:t>
      </w:r>
      <w:r>
        <w:rPr>
          <w:spacing w:val="-6"/>
          <w:sz w:val="22"/>
        </w:rPr>
        <w:t xml:space="preserve"> </w:t>
      </w:r>
      <w:r>
        <w:rPr>
          <w:sz w:val="22"/>
        </w:rPr>
        <w:t>source</w:t>
      </w:r>
      <w:r>
        <w:rPr>
          <w:spacing w:val="-5"/>
          <w:sz w:val="22"/>
        </w:rPr>
        <w:t xml:space="preserve"> </w:t>
      </w:r>
      <w:r>
        <w:rPr>
          <w:sz w:val="22"/>
        </w:rPr>
        <w:t>code,</w:t>
      </w:r>
      <w:r>
        <w:rPr>
          <w:spacing w:val="-3"/>
          <w:sz w:val="22"/>
        </w:rPr>
        <w:t xml:space="preserve"> </w:t>
      </w:r>
      <w:r>
        <w:rPr>
          <w:sz w:val="22"/>
        </w:rPr>
        <w:t>supervisors</w:t>
      </w:r>
      <w:r>
        <w:rPr>
          <w:spacing w:val="-4"/>
          <w:sz w:val="22"/>
        </w:rPr>
        <w:t xml:space="preserve"> </w:t>
      </w:r>
      <w:r>
        <w:rPr>
          <w:sz w:val="22"/>
        </w:rPr>
        <w:t>visit</w:t>
      </w:r>
      <w:r>
        <w:rPr>
          <w:spacing w:val="-2"/>
          <w:sz w:val="22"/>
        </w:rPr>
        <w:t xml:space="preserve"> </w:t>
      </w:r>
      <w:r>
        <w:rPr>
          <w:sz w:val="22"/>
        </w:rPr>
        <w:t>log</w:t>
      </w:r>
      <w:r>
        <w:rPr>
          <w:spacing w:val="-6"/>
          <w:sz w:val="22"/>
        </w:rPr>
        <w:t xml:space="preserve"> </w:t>
      </w:r>
      <w:r>
        <w:rPr>
          <w:spacing w:val="-2"/>
          <w:sz w:val="22"/>
        </w:rPr>
        <w:t>sheet)</w:t>
      </w:r>
    </w:p>
    <w:p w14:paraId="171D6905">
      <w:pPr>
        <w:pStyle w:val="7"/>
        <w:numPr>
          <w:ilvl w:val="0"/>
          <w:numId w:val="6"/>
        </w:numPr>
        <w:tabs>
          <w:tab w:val="left" w:pos="1079"/>
        </w:tabs>
        <w:spacing w:before="21" w:after="0" w:line="240" w:lineRule="auto"/>
        <w:ind w:left="1079" w:right="0" w:hanging="359"/>
        <w:jc w:val="left"/>
        <w:rPr>
          <w:sz w:val="22"/>
        </w:rPr>
      </w:pPr>
      <w:r>
        <w:rPr>
          <w:spacing w:val="-2"/>
          <w:sz w:val="22"/>
        </w:rPr>
        <w:t>References</w:t>
      </w:r>
    </w:p>
    <w:p w14:paraId="2F458033">
      <w:pPr>
        <w:pStyle w:val="7"/>
        <w:numPr>
          <w:ilvl w:val="0"/>
          <w:numId w:val="6"/>
        </w:numPr>
        <w:tabs>
          <w:tab w:val="left" w:pos="1080"/>
        </w:tabs>
        <w:spacing w:before="18" w:after="0" w:line="240" w:lineRule="auto"/>
        <w:ind w:left="1080" w:right="0" w:hanging="360"/>
        <w:jc w:val="left"/>
        <w:rPr>
          <w:sz w:val="22"/>
        </w:rPr>
      </w:pPr>
      <w:r>
        <w:rPr>
          <w:sz w:val="22"/>
        </w:rPr>
        <w:t>Bibliography</w:t>
      </w:r>
      <w:r>
        <w:rPr>
          <w:spacing w:val="-8"/>
          <w:sz w:val="22"/>
        </w:rPr>
        <w:t xml:space="preserve"> </w:t>
      </w:r>
      <w:r>
        <w:rPr>
          <w:sz w:val="22"/>
        </w:rPr>
        <w:t>(if</w:t>
      </w:r>
      <w:r>
        <w:rPr>
          <w:spacing w:val="-4"/>
          <w:sz w:val="22"/>
        </w:rPr>
        <w:t xml:space="preserve"> any)</w:t>
      </w:r>
    </w:p>
    <w:p w14:paraId="4056CB8A">
      <w:pPr>
        <w:pStyle w:val="7"/>
        <w:spacing w:after="0" w:line="240" w:lineRule="auto"/>
        <w:jc w:val="left"/>
        <w:rPr>
          <w:sz w:val="22"/>
        </w:rPr>
        <w:sectPr>
          <w:pgSz w:w="12240" w:h="15840"/>
          <w:pgMar w:top="820" w:right="1080" w:bottom="280" w:left="1440" w:header="720" w:footer="720" w:gutter="0"/>
          <w:cols w:space="720" w:num="1"/>
        </w:sectPr>
      </w:pPr>
    </w:p>
    <w:p w14:paraId="70E679BC">
      <w:pPr>
        <w:pStyle w:val="3"/>
        <w:numPr>
          <w:ilvl w:val="0"/>
          <w:numId w:val="4"/>
        </w:numPr>
        <w:tabs>
          <w:tab w:val="left" w:pos="719"/>
        </w:tabs>
        <w:spacing w:before="78" w:after="0" w:line="240" w:lineRule="auto"/>
        <w:ind w:left="719" w:right="0" w:hanging="359"/>
        <w:jc w:val="left"/>
      </w:pPr>
      <w:r>
        <w:t>Prescribed chapters</w:t>
      </w:r>
      <w:r>
        <w:rPr>
          <w:spacing w:val="1"/>
        </w:rPr>
        <w:t xml:space="preserve"> </w:t>
      </w:r>
      <w:r>
        <w:t>in the</w:t>
      </w:r>
      <w:r>
        <w:rPr>
          <w:spacing w:val="1"/>
        </w:rPr>
        <w:t xml:space="preserve"> </w:t>
      </w:r>
      <w:r>
        <w:t>main</w:t>
      </w:r>
      <w:r>
        <w:rPr>
          <w:spacing w:val="1"/>
        </w:rPr>
        <w:t xml:space="preserve"> </w:t>
      </w:r>
      <w:r>
        <w:rPr>
          <w:spacing w:val="-2"/>
        </w:rPr>
        <w:t>report</w:t>
      </w:r>
    </w:p>
    <w:p w14:paraId="0865D2D3">
      <w:pPr>
        <w:pStyle w:val="6"/>
        <w:spacing w:before="42"/>
        <w:rPr>
          <w:b/>
        </w:rPr>
      </w:pPr>
    </w:p>
    <w:p w14:paraId="53B1F165">
      <w:pPr>
        <w:spacing w:before="0"/>
        <w:ind w:left="720" w:right="0" w:firstLine="0"/>
        <w:jc w:val="left"/>
        <w:rPr>
          <w:b/>
          <w:sz w:val="22"/>
        </w:rPr>
      </w:pPr>
      <w:r>
        <w:rPr>
          <w:b/>
          <w:sz w:val="22"/>
        </w:rPr>
        <w:t>Chapter</w:t>
      </w:r>
      <w:r>
        <w:rPr>
          <w:b/>
          <w:spacing w:val="-3"/>
          <w:sz w:val="22"/>
        </w:rPr>
        <w:t xml:space="preserve"> </w:t>
      </w:r>
      <w:r>
        <w:rPr>
          <w:b/>
          <w:sz w:val="22"/>
        </w:rPr>
        <w:t>1:</w:t>
      </w:r>
      <w:r>
        <w:rPr>
          <w:b/>
          <w:spacing w:val="-3"/>
          <w:sz w:val="22"/>
        </w:rPr>
        <w:t xml:space="preserve"> </w:t>
      </w:r>
      <w:r>
        <w:rPr>
          <w:b/>
          <w:spacing w:val="-2"/>
          <w:sz w:val="22"/>
        </w:rPr>
        <w:t>Introduction</w:t>
      </w:r>
    </w:p>
    <w:p w14:paraId="583C8331">
      <w:pPr>
        <w:pStyle w:val="7"/>
        <w:numPr>
          <w:ilvl w:val="1"/>
          <w:numId w:val="7"/>
        </w:numPr>
        <w:tabs>
          <w:tab w:val="left" w:pos="1080"/>
        </w:tabs>
        <w:spacing w:before="13" w:after="0" w:line="240" w:lineRule="auto"/>
        <w:ind w:left="1080" w:right="0" w:hanging="360"/>
        <w:jc w:val="left"/>
        <w:rPr>
          <w:sz w:val="22"/>
        </w:rPr>
      </w:pPr>
      <w:r>
        <w:rPr>
          <w:spacing w:val="-2"/>
          <w:sz w:val="22"/>
        </w:rPr>
        <w:t>Introduction</w:t>
      </w:r>
    </w:p>
    <w:p w14:paraId="36218AB3">
      <w:pPr>
        <w:pStyle w:val="7"/>
        <w:numPr>
          <w:ilvl w:val="1"/>
          <w:numId w:val="7"/>
        </w:numPr>
        <w:tabs>
          <w:tab w:val="left" w:pos="1080"/>
        </w:tabs>
        <w:spacing w:before="21" w:after="0" w:line="240" w:lineRule="auto"/>
        <w:ind w:left="1080" w:right="0" w:hanging="360"/>
        <w:jc w:val="left"/>
        <w:rPr>
          <w:sz w:val="22"/>
        </w:rPr>
      </w:pPr>
      <w:r>
        <w:rPr>
          <w:sz w:val="22"/>
        </w:rPr>
        <w:t>Problem</w:t>
      </w:r>
      <w:r>
        <w:rPr>
          <w:spacing w:val="-5"/>
          <w:sz w:val="22"/>
        </w:rPr>
        <w:t xml:space="preserve"> </w:t>
      </w:r>
      <w:r>
        <w:rPr>
          <w:spacing w:val="-2"/>
          <w:sz w:val="22"/>
        </w:rPr>
        <w:t>Statement</w:t>
      </w:r>
    </w:p>
    <w:p w14:paraId="53F682DD">
      <w:pPr>
        <w:pStyle w:val="7"/>
        <w:numPr>
          <w:ilvl w:val="1"/>
          <w:numId w:val="7"/>
        </w:numPr>
        <w:tabs>
          <w:tab w:val="left" w:pos="1080"/>
        </w:tabs>
        <w:spacing w:before="21" w:after="0" w:line="240" w:lineRule="auto"/>
        <w:ind w:left="1080" w:right="0" w:hanging="360"/>
        <w:jc w:val="left"/>
        <w:rPr>
          <w:sz w:val="22"/>
        </w:rPr>
      </w:pPr>
      <w:r>
        <w:rPr>
          <w:spacing w:val="-2"/>
          <w:sz w:val="22"/>
        </w:rPr>
        <w:t>Objectives</w:t>
      </w:r>
    </w:p>
    <w:p w14:paraId="5A70EA9D">
      <w:pPr>
        <w:pStyle w:val="7"/>
        <w:numPr>
          <w:ilvl w:val="1"/>
          <w:numId w:val="7"/>
        </w:numPr>
        <w:tabs>
          <w:tab w:val="left" w:pos="1080"/>
        </w:tabs>
        <w:spacing w:before="20" w:after="0" w:line="240" w:lineRule="auto"/>
        <w:ind w:left="1080" w:right="0" w:hanging="360"/>
        <w:jc w:val="left"/>
        <w:rPr>
          <w:sz w:val="22"/>
        </w:rPr>
      </w:pPr>
      <w:r>
        <w:rPr>
          <w:sz w:val="22"/>
        </w:rPr>
        <w:t>Scope</w:t>
      </w:r>
      <w:r>
        <w:rPr>
          <w:spacing w:val="-1"/>
          <w:sz w:val="22"/>
        </w:rPr>
        <w:t xml:space="preserve"> </w:t>
      </w:r>
      <w:r>
        <w:rPr>
          <w:sz w:val="22"/>
        </w:rPr>
        <w:t>and</w:t>
      </w:r>
      <w:r>
        <w:rPr>
          <w:spacing w:val="-1"/>
          <w:sz w:val="22"/>
        </w:rPr>
        <w:t xml:space="preserve"> </w:t>
      </w:r>
      <w:r>
        <w:rPr>
          <w:spacing w:val="-2"/>
          <w:sz w:val="22"/>
        </w:rPr>
        <w:t>Limitation</w:t>
      </w:r>
    </w:p>
    <w:p w14:paraId="44656769">
      <w:pPr>
        <w:pStyle w:val="7"/>
        <w:numPr>
          <w:ilvl w:val="1"/>
          <w:numId w:val="7"/>
        </w:numPr>
        <w:tabs>
          <w:tab w:val="left" w:pos="1080"/>
        </w:tabs>
        <w:spacing w:before="17" w:after="0" w:line="240" w:lineRule="auto"/>
        <w:ind w:left="1080" w:right="0" w:hanging="360"/>
        <w:jc w:val="left"/>
        <w:rPr>
          <w:sz w:val="24"/>
        </w:rPr>
      </w:pPr>
      <w:r>
        <w:rPr>
          <w:sz w:val="24"/>
        </w:rPr>
        <w:t>Development</w:t>
      </w:r>
      <w:r>
        <w:rPr>
          <w:spacing w:val="-4"/>
          <w:sz w:val="24"/>
        </w:rPr>
        <w:t xml:space="preserve"> </w:t>
      </w:r>
      <w:r>
        <w:rPr>
          <w:spacing w:val="-2"/>
          <w:sz w:val="24"/>
        </w:rPr>
        <w:t>Methodology</w:t>
      </w:r>
    </w:p>
    <w:p w14:paraId="44078791">
      <w:pPr>
        <w:pStyle w:val="7"/>
        <w:numPr>
          <w:ilvl w:val="1"/>
          <w:numId w:val="7"/>
        </w:numPr>
        <w:tabs>
          <w:tab w:val="left" w:pos="1080"/>
        </w:tabs>
        <w:spacing w:before="0" w:after="0" w:line="240" w:lineRule="auto"/>
        <w:ind w:left="1080" w:right="0" w:hanging="360"/>
        <w:jc w:val="left"/>
        <w:rPr>
          <w:sz w:val="24"/>
        </w:rPr>
      </w:pPr>
      <w:r>
        <w:rPr>
          <w:sz w:val="24"/>
        </w:rPr>
        <w:t>Report</w:t>
      </w:r>
      <w:r>
        <w:rPr>
          <w:spacing w:val="-1"/>
          <w:sz w:val="24"/>
        </w:rPr>
        <w:t xml:space="preserve"> </w:t>
      </w:r>
      <w:r>
        <w:rPr>
          <w:spacing w:val="-2"/>
          <w:sz w:val="24"/>
        </w:rPr>
        <w:t>Organization</w:t>
      </w:r>
    </w:p>
    <w:p w14:paraId="75DFAFC3">
      <w:pPr>
        <w:pStyle w:val="6"/>
        <w:spacing w:before="6"/>
        <w:rPr>
          <w:sz w:val="24"/>
        </w:rPr>
      </w:pPr>
    </w:p>
    <w:p w14:paraId="0462CFA9">
      <w:pPr>
        <w:pStyle w:val="3"/>
        <w:ind w:left="720"/>
      </w:pPr>
      <w:r>
        <w:t>Chapter</w:t>
      </w:r>
      <w:r>
        <w:rPr>
          <w:spacing w:val="-4"/>
        </w:rPr>
        <w:t xml:space="preserve"> </w:t>
      </w:r>
      <w:r>
        <w:t>2:</w:t>
      </w:r>
      <w:r>
        <w:rPr>
          <w:spacing w:val="-5"/>
        </w:rPr>
        <w:t xml:space="preserve"> </w:t>
      </w:r>
      <w:r>
        <w:t>Background</w:t>
      </w:r>
      <w:r>
        <w:rPr>
          <w:spacing w:val="-4"/>
        </w:rPr>
        <w:t xml:space="preserve"> </w:t>
      </w:r>
      <w:r>
        <w:t>Study</w:t>
      </w:r>
      <w:r>
        <w:rPr>
          <w:spacing w:val="-3"/>
        </w:rPr>
        <w:t xml:space="preserve"> </w:t>
      </w:r>
      <w:r>
        <w:t>and</w:t>
      </w:r>
      <w:r>
        <w:rPr>
          <w:spacing w:val="-4"/>
        </w:rPr>
        <w:t xml:space="preserve"> </w:t>
      </w:r>
      <w:r>
        <w:t>Literature</w:t>
      </w:r>
      <w:r>
        <w:rPr>
          <w:spacing w:val="-3"/>
        </w:rPr>
        <w:t xml:space="preserve"> </w:t>
      </w:r>
      <w:r>
        <w:rPr>
          <w:spacing w:val="-2"/>
        </w:rPr>
        <w:t>Review</w:t>
      </w:r>
    </w:p>
    <w:p w14:paraId="67F5FCA2">
      <w:pPr>
        <w:pStyle w:val="7"/>
        <w:numPr>
          <w:ilvl w:val="1"/>
          <w:numId w:val="8"/>
        </w:numPr>
        <w:tabs>
          <w:tab w:val="left" w:pos="1051"/>
        </w:tabs>
        <w:spacing w:before="16" w:after="0" w:line="259" w:lineRule="auto"/>
        <w:ind w:left="720" w:right="509" w:firstLine="0"/>
        <w:jc w:val="left"/>
        <w:rPr>
          <w:sz w:val="22"/>
        </w:rPr>
      </w:pPr>
      <w:r>
        <w:rPr>
          <w:sz w:val="22"/>
        </w:rPr>
        <w:t>Background</w:t>
      </w:r>
      <w:r>
        <w:rPr>
          <w:spacing w:val="-4"/>
          <w:sz w:val="22"/>
        </w:rPr>
        <w:t xml:space="preserve"> </w:t>
      </w:r>
      <w:r>
        <w:rPr>
          <w:sz w:val="22"/>
        </w:rPr>
        <w:t>Study</w:t>
      </w:r>
      <w:r>
        <w:rPr>
          <w:spacing w:val="-6"/>
          <w:sz w:val="22"/>
        </w:rPr>
        <w:t xml:space="preserve"> </w:t>
      </w:r>
      <w:r>
        <w:rPr>
          <w:sz w:val="22"/>
        </w:rPr>
        <w:t>(Description</w:t>
      </w:r>
      <w:r>
        <w:rPr>
          <w:spacing w:val="-4"/>
          <w:sz w:val="22"/>
        </w:rPr>
        <w:t xml:space="preserve"> </w:t>
      </w:r>
      <w:r>
        <w:rPr>
          <w:sz w:val="22"/>
        </w:rPr>
        <w:t>of</w:t>
      </w:r>
      <w:r>
        <w:rPr>
          <w:spacing w:val="-4"/>
          <w:sz w:val="22"/>
        </w:rPr>
        <w:t xml:space="preserve"> </w:t>
      </w:r>
      <w:r>
        <w:rPr>
          <w:sz w:val="22"/>
        </w:rPr>
        <w:t>fundamental</w:t>
      </w:r>
      <w:r>
        <w:rPr>
          <w:spacing w:val="-5"/>
          <w:sz w:val="22"/>
        </w:rPr>
        <w:t xml:space="preserve"> </w:t>
      </w:r>
      <w:r>
        <w:rPr>
          <w:sz w:val="22"/>
        </w:rPr>
        <w:t>theories,</w:t>
      </w:r>
      <w:r>
        <w:rPr>
          <w:spacing w:val="-4"/>
          <w:sz w:val="22"/>
        </w:rPr>
        <w:t xml:space="preserve"> </w:t>
      </w:r>
      <w:r>
        <w:rPr>
          <w:sz w:val="22"/>
        </w:rPr>
        <w:t>general</w:t>
      </w:r>
      <w:r>
        <w:rPr>
          <w:spacing w:val="-6"/>
          <w:sz w:val="22"/>
        </w:rPr>
        <w:t xml:space="preserve"> </w:t>
      </w:r>
      <w:r>
        <w:rPr>
          <w:sz w:val="22"/>
        </w:rPr>
        <w:t>concepts</w:t>
      </w:r>
      <w:r>
        <w:rPr>
          <w:spacing w:val="-4"/>
          <w:sz w:val="22"/>
        </w:rPr>
        <w:t xml:space="preserve"> </w:t>
      </w:r>
      <w:r>
        <w:rPr>
          <w:sz w:val="22"/>
        </w:rPr>
        <w:t>and</w:t>
      </w:r>
      <w:r>
        <w:rPr>
          <w:spacing w:val="-7"/>
          <w:sz w:val="22"/>
        </w:rPr>
        <w:t xml:space="preserve"> </w:t>
      </w:r>
      <w:r>
        <w:rPr>
          <w:sz w:val="22"/>
        </w:rPr>
        <w:t>terminologies related to the project)</w:t>
      </w:r>
    </w:p>
    <w:p w14:paraId="0D250CE6">
      <w:pPr>
        <w:pStyle w:val="7"/>
        <w:numPr>
          <w:ilvl w:val="1"/>
          <w:numId w:val="8"/>
        </w:numPr>
        <w:tabs>
          <w:tab w:val="left" w:pos="1051"/>
        </w:tabs>
        <w:spacing w:before="1" w:after="0" w:line="240" w:lineRule="auto"/>
        <w:ind w:left="1051" w:right="0" w:hanging="331"/>
        <w:jc w:val="left"/>
        <w:rPr>
          <w:sz w:val="22"/>
        </w:rPr>
      </w:pPr>
      <w:r>
        <w:rPr>
          <w:sz w:val="22"/>
        </w:rPr>
        <w:t>Literature</w:t>
      </w:r>
      <w:r>
        <w:rPr>
          <w:spacing w:val="-6"/>
          <w:sz w:val="22"/>
        </w:rPr>
        <w:t xml:space="preserve"> </w:t>
      </w:r>
      <w:r>
        <w:rPr>
          <w:sz w:val="22"/>
        </w:rPr>
        <w:t>Review</w:t>
      </w:r>
      <w:r>
        <w:rPr>
          <w:spacing w:val="-5"/>
          <w:sz w:val="22"/>
        </w:rPr>
        <w:t xml:space="preserve"> </w:t>
      </w:r>
      <w:r>
        <w:rPr>
          <w:sz w:val="22"/>
        </w:rPr>
        <w:t>(Review</w:t>
      </w:r>
      <w:r>
        <w:rPr>
          <w:spacing w:val="-3"/>
          <w:sz w:val="22"/>
        </w:rPr>
        <w:t xml:space="preserve"> </w:t>
      </w:r>
      <w:r>
        <w:rPr>
          <w:sz w:val="22"/>
        </w:rPr>
        <w:t>of</w:t>
      </w:r>
      <w:r>
        <w:rPr>
          <w:spacing w:val="-5"/>
          <w:sz w:val="22"/>
        </w:rPr>
        <w:t xml:space="preserve"> </w:t>
      </w:r>
      <w:r>
        <w:rPr>
          <w:sz w:val="22"/>
        </w:rPr>
        <w:t>the</w:t>
      </w:r>
      <w:r>
        <w:rPr>
          <w:spacing w:val="-5"/>
          <w:sz w:val="22"/>
        </w:rPr>
        <w:t xml:space="preserve"> </w:t>
      </w:r>
      <w:r>
        <w:rPr>
          <w:sz w:val="22"/>
        </w:rPr>
        <w:t>similar</w:t>
      </w:r>
      <w:r>
        <w:rPr>
          <w:spacing w:val="-3"/>
          <w:sz w:val="22"/>
        </w:rPr>
        <w:t xml:space="preserve"> </w:t>
      </w:r>
      <w:r>
        <w:rPr>
          <w:sz w:val="22"/>
        </w:rPr>
        <w:t>projects,</w:t>
      </w:r>
      <w:r>
        <w:rPr>
          <w:spacing w:val="-5"/>
          <w:sz w:val="22"/>
        </w:rPr>
        <w:t xml:space="preserve"> </w:t>
      </w:r>
      <w:r>
        <w:rPr>
          <w:sz w:val="22"/>
        </w:rPr>
        <w:t>theories</w:t>
      </w:r>
      <w:r>
        <w:rPr>
          <w:spacing w:val="-3"/>
          <w:sz w:val="22"/>
        </w:rPr>
        <w:t xml:space="preserve"> </w:t>
      </w:r>
      <w:r>
        <w:rPr>
          <w:sz w:val="22"/>
        </w:rPr>
        <w:t>done</w:t>
      </w:r>
      <w:r>
        <w:rPr>
          <w:spacing w:val="-3"/>
          <w:sz w:val="22"/>
        </w:rPr>
        <w:t xml:space="preserve"> </w:t>
      </w:r>
      <w:r>
        <w:rPr>
          <w:sz w:val="22"/>
        </w:rPr>
        <w:t>by</w:t>
      </w:r>
      <w:r>
        <w:rPr>
          <w:spacing w:val="-5"/>
          <w:sz w:val="22"/>
        </w:rPr>
        <w:t xml:space="preserve"> </w:t>
      </w:r>
      <w:r>
        <w:rPr>
          <w:sz w:val="22"/>
        </w:rPr>
        <w:t>other</w:t>
      </w:r>
      <w:r>
        <w:rPr>
          <w:spacing w:val="-3"/>
          <w:sz w:val="22"/>
        </w:rPr>
        <w:t xml:space="preserve"> </w:t>
      </w:r>
      <w:r>
        <w:rPr>
          <w:spacing w:val="-2"/>
          <w:sz w:val="22"/>
        </w:rPr>
        <w:t>researchers)</w:t>
      </w:r>
    </w:p>
    <w:p w14:paraId="092E61E0">
      <w:pPr>
        <w:pStyle w:val="6"/>
        <w:spacing w:before="44"/>
      </w:pPr>
    </w:p>
    <w:p w14:paraId="7459616A">
      <w:pPr>
        <w:pStyle w:val="3"/>
        <w:ind w:left="720"/>
      </w:pPr>
      <w:r>
        <w:t>Chapter</w:t>
      </w:r>
      <w:r>
        <w:rPr>
          <w:spacing w:val="-4"/>
        </w:rPr>
        <w:t xml:space="preserve"> </w:t>
      </w:r>
      <w:r>
        <w:t>3:</w:t>
      </w:r>
      <w:r>
        <w:rPr>
          <w:spacing w:val="-3"/>
        </w:rPr>
        <w:t xml:space="preserve"> </w:t>
      </w:r>
      <w:r>
        <w:t>System</w:t>
      </w:r>
      <w:r>
        <w:rPr>
          <w:spacing w:val="-4"/>
        </w:rPr>
        <w:t xml:space="preserve"> </w:t>
      </w:r>
      <w:r>
        <w:t>Analysis</w:t>
      </w:r>
      <w:r>
        <w:rPr>
          <w:spacing w:val="-3"/>
        </w:rPr>
        <w:t xml:space="preserve"> </w:t>
      </w:r>
      <w:r>
        <w:t>and</w:t>
      </w:r>
      <w:r>
        <w:rPr>
          <w:spacing w:val="-3"/>
        </w:rPr>
        <w:t xml:space="preserve"> </w:t>
      </w:r>
      <w:r>
        <w:rPr>
          <w:spacing w:val="-2"/>
        </w:rPr>
        <w:t>Design</w:t>
      </w:r>
    </w:p>
    <w:p w14:paraId="10E8399C">
      <w:pPr>
        <w:pStyle w:val="7"/>
        <w:numPr>
          <w:ilvl w:val="1"/>
          <w:numId w:val="4"/>
        </w:numPr>
        <w:tabs>
          <w:tab w:val="left" w:pos="1080"/>
        </w:tabs>
        <w:spacing w:before="16" w:after="0" w:line="240" w:lineRule="auto"/>
        <w:ind w:left="1080" w:right="0" w:hanging="360"/>
        <w:jc w:val="left"/>
        <w:rPr>
          <w:sz w:val="22"/>
        </w:rPr>
      </w:pPr>
      <w:r>
        <w:rPr>
          <w:sz w:val="22"/>
        </w:rPr>
        <w:t>System</w:t>
      </w:r>
      <w:r>
        <w:rPr>
          <w:spacing w:val="-10"/>
          <w:sz w:val="22"/>
        </w:rPr>
        <w:t xml:space="preserve"> </w:t>
      </w:r>
      <w:r>
        <w:rPr>
          <w:sz w:val="22"/>
        </w:rPr>
        <w:t>Analysis</w:t>
      </w:r>
      <w:r>
        <w:rPr>
          <w:spacing w:val="-5"/>
          <w:sz w:val="22"/>
        </w:rPr>
        <w:t xml:space="preserve"> </w:t>
      </w:r>
      <w:r>
        <w:rPr>
          <w:sz w:val="22"/>
        </w:rPr>
        <w:t>(Structured</w:t>
      </w:r>
      <w:r>
        <w:rPr>
          <w:spacing w:val="-6"/>
          <w:sz w:val="22"/>
        </w:rPr>
        <w:t xml:space="preserve"> </w:t>
      </w:r>
      <w:r>
        <w:rPr>
          <w:sz w:val="22"/>
        </w:rPr>
        <w:t>Approach/Object</w:t>
      </w:r>
      <w:r>
        <w:rPr>
          <w:spacing w:val="-5"/>
          <w:sz w:val="22"/>
        </w:rPr>
        <w:t xml:space="preserve"> </w:t>
      </w:r>
      <w:r>
        <w:rPr>
          <w:sz w:val="22"/>
        </w:rPr>
        <w:t>Oriented</w:t>
      </w:r>
      <w:r>
        <w:rPr>
          <w:spacing w:val="-6"/>
          <w:sz w:val="22"/>
        </w:rPr>
        <w:t xml:space="preserve"> </w:t>
      </w:r>
      <w:r>
        <w:rPr>
          <w:spacing w:val="-2"/>
          <w:sz w:val="22"/>
        </w:rPr>
        <w:t>Approach)</w:t>
      </w:r>
    </w:p>
    <w:p w14:paraId="2F0C43D5">
      <w:pPr>
        <w:pStyle w:val="7"/>
        <w:numPr>
          <w:ilvl w:val="2"/>
          <w:numId w:val="4"/>
        </w:numPr>
        <w:tabs>
          <w:tab w:val="left" w:pos="1800"/>
        </w:tabs>
        <w:spacing w:before="21" w:after="0" w:line="240" w:lineRule="auto"/>
        <w:ind w:left="1800" w:right="0" w:hanging="720"/>
        <w:jc w:val="left"/>
        <w:rPr>
          <w:sz w:val="22"/>
        </w:rPr>
      </w:pPr>
      <w:r>
        <w:rPr>
          <w:sz w:val="22"/>
        </w:rPr>
        <w:t>Requirement</w:t>
      </w:r>
      <w:r>
        <w:rPr>
          <w:spacing w:val="-5"/>
          <w:sz w:val="22"/>
        </w:rPr>
        <w:t xml:space="preserve"> </w:t>
      </w:r>
      <w:r>
        <w:rPr>
          <w:spacing w:val="-2"/>
          <w:sz w:val="22"/>
        </w:rPr>
        <w:t>Analysis</w:t>
      </w:r>
    </w:p>
    <w:p w14:paraId="0302937A">
      <w:pPr>
        <w:pStyle w:val="7"/>
        <w:numPr>
          <w:ilvl w:val="3"/>
          <w:numId w:val="4"/>
        </w:numPr>
        <w:tabs>
          <w:tab w:val="left" w:pos="2521"/>
        </w:tabs>
        <w:spacing w:before="18" w:after="0" w:line="259" w:lineRule="auto"/>
        <w:ind w:left="2521" w:right="1143" w:hanging="721"/>
        <w:jc w:val="left"/>
        <w:rPr>
          <w:sz w:val="22"/>
        </w:rPr>
      </w:pPr>
      <w:r>
        <w:rPr>
          <w:sz w:val="22"/>
        </w:rPr>
        <w:t>Functional</w:t>
      </w:r>
      <w:r>
        <w:rPr>
          <w:spacing w:val="-7"/>
          <w:sz w:val="22"/>
        </w:rPr>
        <w:t xml:space="preserve"> </w:t>
      </w:r>
      <w:r>
        <w:rPr>
          <w:sz w:val="22"/>
        </w:rPr>
        <w:t>requirements</w:t>
      </w:r>
      <w:r>
        <w:rPr>
          <w:spacing w:val="-10"/>
          <w:sz w:val="22"/>
        </w:rPr>
        <w:t xml:space="preserve"> </w:t>
      </w:r>
      <w:r>
        <w:rPr>
          <w:sz w:val="22"/>
        </w:rPr>
        <w:t>(illustrate</w:t>
      </w:r>
      <w:r>
        <w:rPr>
          <w:spacing w:val="-6"/>
          <w:sz w:val="22"/>
        </w:rPr>
        <w:t xml:space="preserve"> </w:t>
      </w:r>
      <w:r>
        <w:rPr>
          <w:sz w:val="22"/>
        </w:rPr>
        <w:t>using</w:t>
      </w:r>
      <w:r>
        <w:rPr>
          <w:spacing w:val="-10"/>
          <w:sz w:val="22"/>
        </w:rPr>
        <w:t xml:space="preserve"> </w:t>
      </w:r>
      <w:r>
        <w:rPr>
          <w:sz w:val="22"/>
        </w:rPr>
        <w:t>Use-case</w:t>
      </w:r>
      <w:r>
        <w:rPr>
          <w:spacing w:val="-8"/>
          <w:sz w:val="22"/>
        </w:rPr>
        <w:t xml:space="preserve"> </w:t>
      </w:r>
      <w:r>
        <w:rPr>
          <w:sz w:val="22"/>
        </w:rPr>
        <w:t xml:space="preserve">diagram/Use-case </w:t>
      </w:r>
      <w:r>
        <w:rPr>
          <w:spacing w:val="-2"/>
          <w:sz w:val="22"/>
        </w:rPr>
        <w:t>description)</w:t>
      </w:r>
    </w:p>
    <w:p w14:paraId="59A98E2B">
      <w:pPr>
        <w:pStyle w:val="7"/>
        <w:numPr>
          <w:ilvl w:val="3"/>
          <w:numId w:val="4"/>
        </w:numPr>
        <w:tabs>
          <w:tab w:val="left" w:pos="2520"/>
        </w:tabs>
        <w:spacing w:before="1" w:after="0" w:line="240" w:lineRule="auto"/>
        <w:ind w:left="2520" w:right="0" w:hanging="720"/>
        <w:jc w:val="left"/>
        <w:rPr>
          <w:sz w:val="22"/>
        </w:rPr>
      </w:pPr>
      <w:r>
        <w:rPr>
          <w:sz w:val="22"/>
        </w:rPr>
        <w:t>Non-functional</w:t>
      </w:r>
      <w:r>
        <w:rPr>
          <w:spacing w:val="-6"/>
          <w:sz w:val="22"/>
        </w:rPr>
        <w:t xml:space="preserve"> </w:t>
      </w:r>
      <w:r>
        <w:rPr>
          <w:spacing w:val="-2"/>
          <w:sz w:val="22"/>
        </w:rPr>
        <w:t>requirements</w:t>
      </w:r>
    </w:p>
    <w:p w14:paraId="4843F38B">
      <w:pPr>
        <w:pStyle w:val="7"/>
        <w:numPr>
          <w:ilvl w:val="2"/>
          <w:numId w:val="4"/>
        </w:numPr>
        <w:tabs>
          <w:tab w:val="left" w:pos="1800"/>
        </w:tabs>
        <w:spacing w:before="20" w:after="0" w:line="240" w:lineRule="auto"/>
        <w:ind w:left="1800" w:right="0" w:hanging="720"/>
        <w:jc w:val="left"/>
        <w:rPr>
          <w:sz w:val="22"/>
        </w:rPr>
      </w:pPr>
      <w:r>
        <w:rPr>
          <w:sz w:val="22"/>
        </w:rPr>
        <w:t>Feasibility</w:t>
      </w:r>
      <w:r>
        <w:rPr>
          <w:spacing w:val="-10"/>
          <w:sz w:val="22"/>
        </w:rPr>
        <w:t xml:space="preserve"> </w:t>
      </w:r>
      <w:r>
        <w:rPr>
          <w:sz w:val="22"/>
        </w:rPr>
        <w:t>Analysis</w:t>
      </w:r>
      <w:r>
        <w:rPr>
          <w:spacing w:val="-6"/>
          <w:sz w:val="22"/>
        </w:rPr>
        <w:t xml:space="preserve"> </w:t>
      </w:r>
      <w:r>
        <w:rPr>
          <w:sz w:val="22"/>
        </w:rPr>
        <w:t>(Technical,</w:t>
      </w:r>
      <w:r>
        <w:rPr>
          <w:spacing w:val="-7"/>
          <w:sz w:val="22"/>
        </w:rPr>
        <w:t xml:space="preserve"> </w:t>
      </w:r>
      <w:r>
        <w:rPr>
          <w:sz w:val="22"/>
        </w:rPr>
        <w:t>operational,</w:t>
      </w:r>
      <w:r>
        <w:rPr>
          <w:spacing w:val="-6"/>
          <w:sz w:val="22"/>
        </w:rPr>
        <w:t xml:space="preserve"> </w:t>
      </w:r>
      <w:r>
        <w:rPr>
          <w:spacing w:val="-2"/>
          <w:sz w:val="22"/>
        </w:rPr>
        <w:t>economic)</w:t>
      </w:r>
    </w:p>
    <w:p w14:paraId="39C6C6D3">
      <w:pPr>
        <w:pStyle w:val="6"/>
        <w:spacing w:before="18" w:after="28"/>
        <w:ind w:left="1800"/>
      </w:pPr>
      <w:r>
        <w:rPr>
          <w:u w:val="single"/>
        </w:rPr>
        <w:t>System</w:t>
      </w:r>
      <w:r>
        <w:rPr>
          <w:spacing w:val="-9"/>
          <w:u w:val="single"/>
        </w:rPr>
        <w:t xml:space="preserve"> </w:t>
      </w:r>
      <w:r>
        <w:rPr>
          <w:u w:val="single"/>
        </w:rPr>
        <w:t>Modelling</w:t>
      </w:r>
      <w:r>
        <w:rPr>
          <w:spacing w:val="-9"/>
          <w:u w:val="single"/>
        </w:rPr>
        <w:t xml:space="preserve"> </w:t>
      </w:r>
      <w:r>
        <w:rPr>
          <w:u w:val="single"/>
        </w:rPr>
        <w:t>(Structured</w:t>
      </w:r>
      <w:r>
        <w:rPr>
          <w:spacing w:val="-6"/>
          <w:u w:val="single"/>
        </w:rPr>
        <w:t xml:space="preserve"> </w:t>
      </w:r>
      <w:r>
        <w:rPr>
          <w:u w:val="single"/>
        </w:rPr>
        <w:t>Approach/Object</w:t>
      </w:r>
      <w:r>
        <w:rPr>
          <w:spacing w:val="-5"/>
          <w:u w:val="single"/>
        </w:rPr>
        <w:t xml:space="preserve"> </w:t>
      </w:r>
      <w:r>
        <w:rPr>
          <w:u w:val="single"/>
        </w:rPr>
        <w:t>Oriented</w:t>
      </w:r>
      <w:r>
        <w:rPr>
          <w:spacing w:val="-5"/>
          <w:u w:val="single"/>
        </w:rPr>
        <w:t xml:space="preserve"> </w:t>
      </w:r>
      <w:r>
        <w:rPr>
          <w:spacing w:val="-2"/>
          <w:u w:val="single"/>
        </w:rPr>
        <w:t>Approach)</w:t>
      </w:r>
    </w:p>
    <w:tbl>
      <w:tblPr>
        <w:tblStyle w:val="5"/>
        <w:tblW w:w="0" w:type="auto"/>
        <w:tblInd w:w="10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13"/>
        <w:gridCol w:w="4059"/>
      </w:tblGrid>
      <w:tr w14:paraId="6F8F5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4" w:hRule="atLeast"/>
        </w:trPr>
        <w:tc>
          <w:tcPr>
            <w:tcW w:w="4213" w:type="dxa"/>
          </w:tcPr>
          <w:p w14:paraId="3730D96B">
            <w:pPr>
              <w:pStyle w:val="8"/>
              <w:spacing w:line="234" w:lineRule="exact"/>
              <w:ind w:left="1185"/>
              <w:rPr>
                <w:sz w:val="22"/>
              </w:rPr>
            </w:pPr>
            <w:r>
              <w:rPr>
                <w:sz w:val="22"/>
              </w:rPr>
              <w:t>Structured</w:t>
            </w:r>
            <w:r>
              <w:rPr>
                <w:spacing w:val="-4"/>
                <w:sz w:val="22"/>
              </w:rPr>
              <w:t xml:space="preserve"> </w:t>
            </w:r>
            <w:r>
              <w:rPr>
                <w:spacing w:val="-2"/>
                <w:sz w:val="22"/>
              </w:rPr>
              <w:t>Approach</w:t>
            </w:r>
          </w:p>
        </w:tc>
        <w:tc>
          <w:tcPr>
            <w:tcW w:w="4059" w:type="dxa"/>
          </w:tcPr>
          <w:p w14:paraId="64232446">
            <w:pPr>
              <w:pStyle w:val="8"/>
              <w:spacing w:line="234" w:lineRule="exact"/>
              <w:ind w:left="861"/>
              <w:rPr>
                <w:sz w:val="22"/>
              </w:rPr>
            </w:pPr>
            <w:r>
              <w:rPr>
                <w:sz w:val="22"/>
              </w:rPr>
              <w:t>Object</w:t>
            </w:r>
            <w:r>
              <w:rPr>
                <w:spacing w:val="-4"/>
                <w:sz w:val="22"/>
              </w:rPr>
              <w:t xml:space="preserve"> </w:t>
            </w:r>
            <w:r>
              <w:rPr>
                <w:sz w:val="22"/>
              </w:rPr>
              <w:t>Oriented</w:t>
            </w:r>
            <w:r>
              <w:rPr>
                <w:spacing w:val="-3"/>
                <w:sz w:val="22"/>
              </w:rPr>
              <w:t xml:space="preserve"> </w:t>
            </w:r>
            <w:r>
              <w:rPr>
                <w:spacing w:val="-2"/>
                <w:sz w:val="22"/>
              </w:rPr>
              <w:t>Approach</w:t>
            </w:r>
          </w:p>
        </w:tc>
      </w:tr>
      <w:tr w14:paraId="78258A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4" w:hRule="atLeast"/>
        </w:trPr>
        <w:tc>
          <w:tcPr>
            <w:tcW w:w="4213" w:type="dxa"/>
          </w:tcPr>
          <w:p w14:paraId="2622543D">
            <w:pPr>
              <w:pStyle w:val="8"/>
              <w:numPr>
                <w:ilvl w:val="2"/>
                <w:numId w:val="9"/>
              </w:numPr>
              <w:tabs>
                <w:tab w:val="left" w:pos="978"/>
              </w:tabs>
              <w:spacing w:before="0" w:after="0" w:line="246" w:lineRule="exact"/>
              <w:ind w:left="978" w:right="0" w:hanging="811"/>
              <w:jc w:val="left"/>
              <w:rPr>
                <w:sz w:val="22"/>
              </w:rPr>
            </w:pPr>
            <w:r>
              <w:rPr>
                <w:sz w:val="22"/>
              </w:rPr>
              <w:t>Data</w:t>
            </w:r>
            <w:r>
              <w:rPr>
                <w:spacing w:val="-3"/>
                <w:sz w:val="22"/>
              </w:rPr>
              <w:t xml:space="preserve"> </w:t>
            </w:r>
            <w:r>
              <w:rPr>
                <w:sz w:val="22"/>
              </w:rPr>
              <w:t>modelling:</w:t>
            </w:r>
            <w:r>
              <w:rPr>
                <w:spacing w:val="-2"/>
                <w:sz w:val="22"/>
              </w:rPr>
              <w:t xml:space="preserve"> </w:t>
            </w:r>
            <w:r>
              <w:rPr>
                <w:sz w:val="22"/>
              </w:rPr>
              <w:t>ER</w:t>
            </w:r>
            <w:r>
              <w:rPr>
                <w:spacing w:val="-4"/>
                <w:sz w:val="22"/>
              </w:rPr>
              <w:t xml:space="preserve"> </w:t>
            </w:r>
            <w:r>
              <w:rPr>
                <w:spacing w:val="-2"/>
                <w:sz w:val="22"/>
              </w:rPr>
              <w:t>Diagram</w:t>
            </w:r>
          </w:p>
          <w:p w14:paraId="44910602">
            <w:pPr>
              <w:pStyle w:val="8"/>
              <w:numPr>
                <w:ilvl w:val="2"/>
                <w:numId w:val="9"/>
              </w:numPr>
              <w:tabs>
                <w:tab w:val="left" w:pos="978"/>
              </w:tabs>
              <w:spacing w:before="0" w:after="0" w:line="252" w:lineRule="exact"/>
              <w:ind w:left="978" w:right="0" w:hanging="811"/>
              <w:jc w:val="left"/>
              <w:rPr>
                <w:sz w:val="22"/>
              </w:rPr>
            </w:pPr>
            <w:r>
              <w:rPr>
                <w:sz w:val="22"/>
              </w:rPr>
              <w:t>Process</w:t>
            </w:r>
            <w:r>
              <w:rPr>
                <w:spacing w:val="-4"/>
                <w:sz w:val="22"/>
              </w:rPr>
              <w:t xml:space="preserve"> </w:t>
            </w:r>
            <w:r>
              <w:rPr>
                <w:sz w:val="22"/>
              </w:rPr>
              <w:t>Modelling:</w:t>
            </w:r>
            <w:r>
              <w:rPr>
                <w:spacing w:val="-4"/>
                <w:sz w:val="22"/>
              </w:rPr>
              <w:t xml:space="preserve"> </w:t>
            </w:r>
            <w:r>
              <w:rPr>
                <w:spacing w:val="-5"/>
                <w:sz w:val="22"/>
              </w:rPr>
              <w:t>DFD</w:t>
            </w:r>
          </w:p>
        </w:tc>
        <w:tc>
          <w:tcPr>
            <w:tcW w:w="4059" w:type="dxa"/>
          </w:tcPr>
          <w:p w14:paraId="787F5399">
            <w:pPr>
              <w:pStyle w:val="8"/>
              <w:numPr>
                <w:ilvl w:val="2"/>
                <w:numId w:val="10"/>
              </w:numPr>
              <w:tabs>
                <w:tab w:val="left" w:pos="603"/>
              </w:tabs>
              <w:spacing w:before="0" w:after="0" w:line="240" w:lineRule="auto"/>
              <w:ind w:left="107" w:right="425" w:firstLine="0"/>
              <w:jc w:val="left"/>
              <w:rPr>
                <w:sz w:val="22"/>
              </w:rPr>
            </w:pPr>
            <w:r>
              <w:rPr>
                <w:sz w:val="22"/>
              </w:rPr>
              <w:t>Object</w:t>
            </w:r>
            <w:r>
              <w:rPr>
                <w:spacing w:val="-11"/>
                <w:sz w:val="22"/>
              </w:rPr>
              <w:t xml:space="preserve"> </w:t>
            </w:r>
            <w:r>
              <w:rPr>
                <w:sz w:val="22"/>
              </w:rPr>
              <w:t>Modelling:</w:t>
            </w:r>
            <w:r>
              <w:rPr>
                <w:spacing w:val="-9"/>
                <w:sz w:val="22"/>
              </w:rPr>
              <w:t xml:space="preserve"> </w:t>
            </w:r>
            <w:r>
              <w:rPr>
                <w:sz w:val="22"/>
              </w:rPr>
              <w:t>Object</w:t>
            </w:r>
            <w:r>
              <w:rPr>
                <w:spacing w:val="-9"/>
                <w:sz w:val="22"/>
              </w:rPr>
              <w:t xml:space="preserve"> </w:t>
            </w:r>
            <w:r>
              <w:rPr>
                <w:sz w:val="22"/>
              </w:rPr>
              <w:t>&amp;</w:t>
            </w:r>
            <w:r>
              <w:rPr>
                <w:spacing w:val="-11"/>
                <w:sz w:val="22"/>
              </w:rPr>
              <w:t xml:space="preserve"> </w:t>
            </w:r>
            <w:r>
              <w:rPr>
                <w:sz w:val="22"/>
              </w:rPr>
              <w:t xml:space="preserve">Class </w:t>
            </w:r>
            <w:r>
              <w:rPr>
                <w:spacing w:val="-2"/>
                <w:sz w:val="22"/>
              </w:rPr>
              <w:t>Diagram</w:t>
            </w:r>
          </w:p>
          <w:p w14:paraId="314D9154">
            <w:pPr>
              <w:pStyle w:val="8"/>
              <w:numPr>
                <w:ilvl w:val="2"/>
                <w:numId w:val="10"/>
              </w:numPr>
              <w:tabs>
                <w:tab w:val="left" w:pos="603"/>
              </w:tabs>
              <w:spacing w:before="0" w:after="0" w:line="240" w:lineRule="auto"/>
              <w:ind w:left="107" w:right="881" w:firstLine="0"/>
              <w:jc w:val="left"/>
              <w:rPr>
                <w:sz w:val="22"/>
              </w:rPr>
            </w:pPr>
            <w:r>
              <w:rPr>
                <w:sz w:val="22"/>
              </w:rPr>
              <w:t>Dynamic</w:t>
            </w:r>
            <w:r>
              <w:rPr>
                <w:spacing w:val="-13"/>
                <w:sz w:val="22"/>
              </w:rPr>
              <w:t xml:space="preserve"> </w:t>
            </w:r>
            <w:r>
              <w:rPr>
                <w:sz w:val="22"/>
              </w:rPr>
              <w:t>Modelling:</w:t>
            </w:r>
            <w:r>
              <w:rPr>
                <w:spacing w:val="-12"/>
                <w:sz w:val="22"/>
              </w:rPr>
              <w:t xml:space="preserve"> </w:t>
            </w:r>
            <w:r>
              <w:rPr>
                <w:sz w:val="22"/>
              </w:rPr>
              <w:t>State</w:t>
            </w:r>
            <w:r>
              <w:rPr>
                <w:spacing w:val="-13"/>
                <w:sz w:val="22"/>
              </w:rPr>
              <w:t xml:space="preserve"> </w:t>
            </w:r>
            <w:r>
              <w:rPr>
                <w:sz w:val="22"/>
              </w:rPr>
              <w:t>&amp; Sequence diagram</w:t>
            </w:r>
          </w:p>
          <w:p w14:paraId="67E9C398">
            <w:pPr>
              <w:pStyle w:val="8"/>
              <w:numPr>
                <w:ilvl w:val="2"/>
                <w:numId w:val="10"/>
              </w:numPr>
              <w:tabs>
                <w:tab w:val="left" w:pos="603"/>
              </w:tabs>
              <w:spacing w:before="0" w:after="0" w:line="239" w:lineRule="exact"/>
              <w:ind w:left="603" w:right="0" w:hanging="496"/>
              <w:jc w:val="left"/>
              <w:rPr>
                <w:sz w:val="22"/>
              </w:rPr>
            </w:pPr>
            <w:r>
              <w:rPr>
                <w:sz w:val="22"/>
              </w:rPr>
              <w:t>Process</w:t>
            </w:r>
            <w:r>
              <w:rPr>
                <w:spacing w:val="-7"/>
                <w:sz w:val="22"/>
              </w:rPr>
              <w:t xml:space="preserve"> </w:t>
            </w:r>
            <w:r>
              <w:rPr>
                <w:sz w:val="22"/>
              </w:rPr>
              <w:t>modelling:</w:t>
            </w:r>
            <w:r>
              <w:rPr>
                <w:spacing w:val="-5"/>
                <w:sz w:val="22"/>
              </w:rPr>
              <w:t xml:space="preserve"> </w:t>
            </w:r>
            <w:r>
              <w:rPr>
                <w:sz w:val="22"/>
              </w:rPr>
              <w:t>Activity</w:t>
            </w:r>
            <w:r>
              <w:rPr>
                <w:spacing w:val="-8"/>
                <w:sz w:val="22"/>
              </w:rPr>
              <w:t xml:space="preserve"> </w:t>
            </w:r>
            <w:r>
              <w:rPr>
                <w:spacing w:val="-2"/>
                <w:sz w:val="22"/>
              </w:rPr>
              <w:t>Diagram</w:t>
            </w:r>
          </w:p>
        </w:tc>
      </w:tr>
    </w:tbl>
    <w:p w14:paraId="4955805D">
      <w:pPr>
        <w:pStyle w:val="6"/>
        <w:spacing w:before="14"/>
      </w:pPr>
    </w:p>
    <w:p w14:paraId="1006ED4B">
      <w:pPr>
        <w:pStyle w:val="7"/>
        <w:numPr>
          <w:ilvl w:val="1"/>
          <w:numId w:val="4"/>
        </w:numPr>
        <w:tabs>
          <w:tab w:val="left" w:pos="1080"/>
        </w:tabs>
        <w:spacing w:before="1" w:after="24" w:line="240" w:lineRule="auto"/>
        <w:ind w:left="1080" w:right="0" w:hanging="360"/>
        <w:jc w:val="left"/>
        <w:rPr>
          <w:sz w:val="22"/>
        </w:rPr>
      </w:pPr>
      <w:r>
        <w:rPr>
          <w:sz w:val="22"/>
        </w:rPr>
        <w:t>System</w:t>
      </w:r>
      <w:r>
        <w:rPr>
          <w:spacing w:val="-10"/>
          <w:sz w:val="22"/>
        </w:rPr>
        <w:t xml:space="preserve"> </w:t>
      </w:r>
      <w:r>
        <w:rPr>
          <w:sz w:val="22"/>
        </w:rPr>
        <w:t>Design</w:t>
      </w:r>
      <w:r>
        <w:rPr>
          <w:spacing w:val="-5"/>
          <w:sz w:val="22"/>
        </w:rPr>
        <w:t xml:space="preserve"> </w:t>
      </w:r>
      <w:r>
        <w:rPr>
          <w:sz w:val="22"/>
        </w:rPr>
        <w:t>(Structured</w:t>
      </w:r>
      <w:r>
        <w:rPr>
          <w:spacing w:val="-7"/>
          <w:sz w:val="22"/>
        </w:rPr>
        <w:t xml:space="preserve"> </w:t>
      </w:r>
      <w:r>
        <w:rPr>
          <w:sz w:val="22"/>
        </w:rPr>
        <w:t>Approach/Object</w:t>
      </w:r>
      <w:r>
        <w:rPr>
          <w:spacing w:val="-5"/>
          <w:sz w:val="22"/>
        </w:rPr>
        <w:t xml:space="preserve"> </w:t>
      </w:r>
      <w:r>
        <w:rPr>
          <w:sz w:val="22"/>
        </w:rPr>
        <w:t>Oriented</w:t>
      </w:r>
      <w:r>
        <w:rPr>
          <w:spacing w:val="-7"/>
          <w:sz w:val="22"/>
        </w:rPr>
        <w:t xml:space="preserve"> </w:t>
      </w:r>
      <w:r>
        <w:rPr>
          <w:spacing w:val="-2"/>
          <w:sz w:val="22"/>
        </w:rPr>
        <w:t>Approach)</w:t>
      </w:r>
    </w:p>
    <w:tbl>
      <w:tblPr>
        <w:tblStyle w:val="5"/>
        <w:tblW w:w="0" w:type="auto"/>
        <w:tblInd w:w="10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22"/>
        <w:gridCol w:w="4150"/>
      </w:tblGrid>
      <w:tr w14:paraId="009510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122" w:type="dxa"/>
          </w:tcPr>
          <w:p w14:paraId="14687B39">
            <w:pPr>
              <w:pStyle w:val="8"/>
              <w:spacing w:line="234" w:lineRule="exact"/>
              <w:ind w:left="1139"/>
              <w:rPr>
                <w:sz w:val="22"/>
              </w:rPr>
            </w:pPr>
            <w:r>
              <w:rPr>
                <w:sz w:val="22"/>
              </w:rPr>
              <w:t>Structured</w:t>
            </w:r>
            <w:r>
              <w:rPr>
                <w:spacing w:val="-4"/>
                <w:sz w:val="22"/>
              </w:rPr>
              <w:t xml:space="preserve"> </w:t>
            </w:r>
            <w:r>
              <w:rPr>
                <w:spacing w:val="-2"/>
                <w:sz w:val="22"/>
              </w:rPr>
              <w:t>Approach</w:t>
            </w:r>
          </w:p>
        </w:tc>
        <w:tc>
          <w:tcPr>
            <w:tcW w:w="4150" w:type="dxa"/>
          </w:tcPr>
          <w:p w14:paraId="5E7949B0">
            <w:pPr>
              <w:pStyle w:val="8"/>
              <w:spacing w:line="234" w:lineRule="exact"/>
              <w:ind w:left="906"/>
              <w:rPr>
                <w:sz w:val="22"/>
              </w:rPr>
            </w:pPr>
            <w:r>
              <w:rPr>
                <w:sz w:val="22"/>
              </w:rPr>
              <w:t>Object</w:t>
            </w:r>
            <w:r>
              <w:rPr>
                <w:spacing w:val="-5"/>
                <w:sz w:val="22"/>
              </w:rPr>
              <w:t xml:space="preserve"> </w:t>
            </w:r>
            <w:r>
              <w:rPr>
                <w:sz w:val="22"/>
              </w:rPr>
              <w:t>Oriented</w:t>
            </w:r>
            <w:r>
              <w:rPr>
                <w:spacing w:val="-4"/>
                <w:sz w:val="22"/>
              </w:rPr>
              <w:t xml:space="preserve"> </w:t>
            </w:r>
            <w:r>
              <w:rPr>
                <w:spacing w:val="-2"/>
                <w:sz w:val="22"/>
              </w:rPr>
              <w:t>Approach</w:t>
            </w:r>
          </w:p>
        </w:tc>
      </w:tr>
      <w:tr w14:paraId="006918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4" w:hRule="atLeast"/>
        </w:trPr>
        <w:tc>
          <w:tcPr>
            <w:tcW w:w="4122" w:type="dxa"/>
          </w:tcPr>
          <w:p w14:paraId="1BD96B3E">
            <w:pPr>
              <w:pStyle w:val="8"/>
              <w:numPr>
                <w:ilvl w:val="2"/>
                <w:numId w:val="11"/>
              </w:numPr>
              <w:tabs>
                <w:tab w:val="left" w:pos="988"/>
              </w:tabs>
              <w:spacing w:before="0" w:after="0" w:line="247" w:lineRule="exact"/>
              <w:ind w:left="988" w:right="0" w:hanging="720"/>
              <w:jc w:val="left"/>
              <w:rPr>
                <w:sz w:val="22"/>
              </w:rPr>
            </w:pPr>
            <w:r>
              <w:rPr>
                <w:sz w:val="22"/>
              </w:rPr>
              <w:t>Architectural</w:t>
            </w:r>
            <w:r>
              <w:rPr>
                <w:spacing w:val="-10"/>
                <w:sz w:val="22"/>
              </w:rPr>
              <w:t xml:space="preserve"> </w:t>
            </w:r>
            <w:r>
              <w:rPr>
                <w:spacing w:val="-2"/>
                <w:sz w:val="22"/>
              </w:rPr>
              <w:t>design</w:t>
            </w:r>
          </w:p>
          <w:p w14:paraId="2F17029D">
            <w:pPr>
              <w:pStyle w:val="8"/>
              <w:numPr>
                <w:ilvl w:val="2"/>
                <w:numId w:val="11"/>
              </w:numPr>
              <w:tabs>
                <w:tab w:val="left" w:pos="988"/>
              </w:tabs>
              <w:spacing w:before="1" w:after="0" w:line="252" w:lineRule="exact"/>
              <w:ind w:left="988" w:right="0" w:hanging="720"/>
              <w:jc w:val="left"/>
              <w:rPr>
                <w:sz w:val="22"/>
              </w:rPr>
            </w:pPr>
            <w:r>
              <w:rPr>
                <w:sz w:val="22"/>
              </w:rPr>
              <w:t>Database</w:t>
            </w:r>
            <w:r>
              <w:rPr>
                <w:spacing w:val="-5"/>
                <w:sz w:val="22"/>
              </w:rPr>
              <w:t xml:space="preserve"> </w:t>
            </w:r>
            <w:r>
              <w:rPr>
                <w:sz w:val="22"/>
              </w:rPr>
              <w:t>Schema</w:t>
            </w:r>
            <w:r>
              <w:rPr>
                <w:spacing w:val="-5"/>
                <w:sz w:val="22"/>
              </w:rPr>
              <w:t xml:space="preserve"> </w:t>
            </w:r>
            <w:r>
              <w:rPr>
                <w:spacing w:val="-2"/>
                <w:sz w:val="22"/>
              </w:rPr>
              <w:t>design</w:t>
            </w:r>
          </w:p>
          <w:p w14:paraId="63FE175A">
            <w:pPr>
              <w:pStyle w:val="8"/>
              <w:numPr>
                <w:ilvl w:val="2"/>
                <w:numId w:val="11"/>
              </w:numPr>
              <w:tabs>
                <w:tab w:val="left" w:pos="988"/>
              </w:tabs>
              <w:spacing w:before="0" w:after="0" w:line="252" w:lineRule="exact"/>
              <w:ind w:left="988" w:right="0" w:hanging="720"/>
              <w:jc w:val="left"/>
              <w:rPr>
                <w:sz w:val="22"/>
              </w:rPr>
            </w:pPr>
            <w:r>
              <w:rPr>
                <w:sz w:val="22"/>
              </w:rPr>
              <w:t>Interface</w:t>
            </w:r>
            <w:r>
              <w:rPr>
                <w:spacing w:val="-6"/>
                <w:sz w:val="22"/>
              </w:rPr>
              <w:t xml:space="preserve"> </w:t>
            </w:r>
            <w:r>
              <w:rPr>
                <w:sz w:val="22"/>
              </w:rPr>
              <w:t>design</w:t>
            </w:r>
            <w:r>
              <w:rPr>
                <w:spacing w:val="-4"/>
                <w:sz w:val="22"/>
              </w:rPr>
              <w:t xml:space="preserve"> </w:t>
            </w:r>
            <w:r>
              <w:rPr>
                <w:spacing w:val="-2"/>
                <w:sz w:val="22"/>
              </w:rPr>
              <w:t>(UI/UX)</w:t>
            </w:r>
          </w:p>
          <w:p w14:paraId="433F15EC">
            <w:pPr>
              <w:pStyle w:val="8"/>
              <w:numPr>
                <w:ilvl w:val="2"/>
                <w:numId w:val="11"/>
              </w:numPr>
              <w:tabs>
                <w:tab w:val="left" w:pos="988"/>
              </w:tabs>
              <w:spacing w:before="0" w:after="0" w:line="252" w:lineRule="exact"/>
              <w:ind w:left="988" w:right="0" w:hanging="720"/>
              <w:jc w:val="left"/>
              <w:rPr>
                <w:sz w:val="22"/>
              </w:rPr>
            </w:pPr>
            <w:r>
              <w:rPr>
                <w:sz w:val="22"/>
              </w:rPr>
              <w:t>Physical</w:t>
            </w:r>
            <w:r>
              <w:rPr>
                <w:spacing w:val="-1"/>
                <w:sz w:val="22"/>
              </w:rPr>
              <w:t xml:space="preserve"> </w:t>
            </w:r>
            <w:r>
              <w:rPr>
                <w:spacing w:val="-5"/>
                <w:sz w:val="22"/>
              </w:rPr>
              <w:t>DFD</w:t>
            </w:r>
          </w:p>
        </w:tc>
        <w:tc>
          <w:tcPr>
            <w:tcW w:w="4150" w:type="dxa"/>
          </w:tcPr>
          <w:p w14:paraId="5DF0D022">
            <w:pPr>
              <w:pStyle w:val="8"/>
              <w:numPr>
                <w:ilvl w:val="2"/>
                <w:numId w:val="12"/>
              </w:numPr>
              <w:tabs>
                <w:tab w:val="left" w:pos="1187"/>
              </w:tabs>
              <w:spacing w:before="0" w:after="0" w:line="242" w:lineRule="auto"/>
              <w:ind w:left="1187" w:right="598" w:hanging="720"/>
              <w:jc w:val="left"/>
              <w:rPr>
                <w:sz w:val="22"/>
              </w:rPr>
            </w:pPr>
            <w:r>
              <w:rPr>
                <w:sz w:val="22"/>
              </w:rPr>
              <w:t>Refinement</w:t>
            </w:r>
            <w:r>
              <w:rPr>
                <w:spacing w:val="-12"/>
                <w:sz w:val="22"/>
              </w:rPr>
              <w:t xml:space="preserve"> </w:t>
            </w:r>
            <w:r>
              <w:rPr>
                <w:sz w:val="22"/>
              </w:rPr>
              <w:t>of</w:t>
            </w:r>
            <w:r>
              <w:rPr>
                <w:spacing w:val="-13"/>
                <w:sz w:val="22"/>
              </w:rPr>
              <w:t xml:space="preserve"> </w:t>
            </w:r>
            <w:r>
              <w:rPr>
                <w:sz w:val="22"/>
              </w:rPr>
              <w:t>Classes</w:t>
            </w:r>
            <w:r>
              <w:rPr>
                <w:spacing w:val="-14"/>
                <w:sz w:val="22"/>
              </w:rPr>
              <w:t xml:space="preserve"> </w:t>
            </w:r>
            <w:r>
              <w:rPr>
                <w:sz w:val="22"/>
              </w:rPr>
              <w:t xml:space="preserve">and </w:t>
            </w:r>
            <w:r>
              <w:rPr>
                <w:spacing w:val="-2"/>
                <w:sz w:val="22"/>
              </w:rPr>
              <w:t>Object</w:t>
            </w:r>
          </w:p>
          <w:p w14:paraId="5ED41A20">
            <w:pPr>
              <w:pStyle w:val="8"/>
              <w:numPr>
                <w:ilvl w:val="2"/>
                <w:numId w:val="12"/>
              </w:numPr>
              <w:tabs>
                <w:tab w:val="left" w:pos="1187"/>
              </w:tabs>
              <w:spacing w:before="0" w:after="0" w:line="248" w:lineRule="exact"/>
              <w:ind w:left="1187" w:right="0" w:hanging="720"/>
              <w:jc w:val="left"/>
              <w:rPr>
                <w:sz w:val="22"/>
              </w:rPr>
            </w:pPr>
            <w:r>
              <w:rPr>
                <w:sz w:val="22"/>
              </w:rPr>
              <w:t>Component</w:t>
            </w:r>
            <w:r>
              <w:rPr>
                <w:spacing w:val="-4"/>
                <w:sz w:val="22"/>
              </w:rPr>
              <w:t xml:space="preserve"> </w:t>
            </w:r>
            <w:r>
              <w:rPr>
                <w:spacing w:val="-2"/>
                <w:sz w:val="22"/>
              </w:rPr>
              <w:t>diagram</w:t>
            </w:r>
          </w:p>
          <w:p w14:paraId="23707783">
            <w:pPr>
              <w:pStyle w:val="8"/>
              <w:numPr>
                <w:ilvl w:val="2"/>
                <w:numId w:val="12"/>
              </w:numPr>
              <w:tabs>
                <w:tab w:val="left" w:pos="1187"/>
              </w:tabs>
              <w:spacing w:before="0" w:after="0" w:line="252" w:lineRule="exact"/>
              <w:ind w:left="1187" w:right="0" w:hanging="720"/>
              <w:jc w:val="left"/>
              <w:rPr>
                <w:sz w:val="22"/>
              </w:rPr>
            </w:pPr>
            <w:r>
              <w:rPr>
                <w:sz w:val="22"/>
              </w:rPr>
              <w:t>Deployment</w:t>
            </w:r>
            <w:r>
              <w:rPr>
                <w:spacing w:val="-7"/>
                <w:sz w:val="22"/>
              </w:rPr>
              <w:t xml:space="preserve"> </w:t>
            </w:r>
            <w:r>
              <w:rPr>
                <w:spacing w:val="-2"/>
                <w:sz w:val="22"/>
              </w:rPr>
              <w:t>diagram</w:t>
            </w:r>
          </w:p>
        </w:tc>
      </w:tr>
    </w:tbl>
    <w:p w14:paraId="6FBE9CA1">
      <w:pPr>
        <w:pStyle w:val="6"/>
        <w:spacing w:before="175"/>
      </w:pPr>
    </w:p>
    <w:p w14:paraId="3F695DF3">
      <w:pPr>
        <w:pStyle w:val="7"/>
        <w:numPr>
          <w:ilvl w:val="1"/>
          <w:numId w:val="4"/>
        </w:numPr>
        <w:tabs>
          <w:tab w:val="left" w:pos="1051"/>
        </w:tabs>
        <w:spacing w:before="0" w:after="0" w:line="240" w:lineRule="auto"/>
        <w:ind w:left="1051" w:right="0" w:hanging="331"/>
        <w:jc w:val="left"/>
        <w:rPr>
          <w:sz w:val="22"/>
        </w:rPr>
      </w:pPr>
      <w:r>
        <w:rPr>
          <w:sz w:val="22"/>
        </w:rPr>
        <w:t>Algorithm</w:t>
      </w:r>
      <w:r>
        <w:rPr>
          <w:spacing w:val="-8"/>
          <w:sz w:val="22"/>
        </w:rPr>
        <w:t xml:space="preserve"> </w:t>
      </w:r>
      <w:r>
        <w:rPr>
          <w:sz w:val="22"/>
        </w:rPr>
        <w:t>details</w:t>
      </w:r>
      <w:r>
        <w:rPr>
          <w:spacing w:val="-5"/>
          <w:sz w:val="22"/>
        </w:rPr>
        <w:t xml:space="preserve"> </w:t>
      </w:r>
      <w:r>
        <w:rPr>
          <w:sz w:val="22"/>
        </w:rPr>
        <w:t>(if</w:t>
      </w:r>
      <w:r>
        <w:rPr>
          <w:spacing w:val="-3"/>
          <w:sz w:val="22"/>
        </w:rPr>
        <w:t xml:space="preserve"> </w:t>
      </w:r>
      <w:r>
        <w:rPr>
          <w:spacing w:val="-4"/>
          <w:sz w:val="22"/>
        </w:rPr>
        <w:t>used)</w:t>
      </w:r>
    </w:p>
    <w:p w14:paraId="215998A6">
      <w:pPr>
        <w:pStyle w:val="3"/>
        <w:spacing w:before="184"/>
        <w:ind w:left="720"/>
      </w:pPr>
      <w:r>
        <w:t>Chapter</w:t>
      </w:r>
      <w:r>
        <w:rPr>
          <w:spacing w:val="-7"/>
        </w:rPr>
        <w:t xml:space="preserve"> </w:t>
      </w:r>
      <w:r>
        <w:t>4:</w:t>
      </w:r>
      <w:r>
        <w:rPr>
          <w:spacing w:val="-4"/>
        </w:rPr>
        <w:t xml:space="preserve"> </w:t>
      </w:r>
      <w:r>
        <w:t>Implementation</w:t>
      </w:r>
      <w:r>
        <w:rPr>
          <w:spacing w:val="-5"/>
        </w:rPr>
        <w:t xml:space="preserve"> </w:t>
      </w:r>
      <w:r>
        <w:t>and</w:t>
      </w:r>
      <w:r>
        <w:rPr>
          <w:spacing w:val="-4"/>
        </w:rPr>
        <w:t xml:space="preserve"> </w:t>
      </w:r>
      <w:r>
        <w:rPr>
          <w:spacing w:val="-2"/>
        </w:rPr>
        <w:t>Testing</w:t>
      </w:r>
    </w:p>
    <w:p w14:paraId="233FD610">
      <w:pPr>
        <w:pStyle w:val="7"/>
        <w:numPr>
          <w:ilvl w:val="1"/>
          <w:numId w:val="13"/>
        </w:numPr>
        <w:tabs>
          <w:tab w:val="left" w:pos="1080"/>
        </w:tabs>
        <w:spacing w:before="16" w:after="0" w:line="240" w:lineRule="auto"/>
        <w:ind w:left="1080" w:right="0" w:hanging="360"/>
        <w:jc w:val="left"/>
        <w:rPr>
          <w:sz w:val="22"/>
        </w:rPr>
      </w:pPr>
      <w:r>
        <w:rPr>
          <w:spacing w:val="-2"/>
          <w:sz w:val="22"/>
        </w:rPr>
        <w:t>Implementation</w:t>
      </w:r>
    </w:p>
    <w:p w14:paraId="5396AF76">
      <w:pPr>
        <w:pStyle w:val="7"/>
        <w:numPr>
          <w:ilvl w:val="2"/>
          <w:numId w:val="13"/>
        </w:numPr>
        <w:tabs>
          <w:tab w:val="left" w:pos="1800"/>
        </w:tabs>
        <w:spacing w:before="21" w:after="0" w:line="240" w:lineRule="auto"/>
        <w:ind w:left="1800" w:right="0" w:hanging="720"/>
        <w:jc w:val="left"/>
        <w:rPr>
          <w:sz w:val="22"/>
        </w:rPr>
      </w:pPr>
      <w:r>
        <w:rPr>
          <w:sz w:val="22"/>
        </w:rPr>
        <w:t>Tools</w:t>
      </w:r>
      <w:r>
        <w:rPr>
          <w:spacing w:val="-6"/>
          <w:sz w:val="22"/>
        </w:rPr>
        <w:t xml:space="preserve"> </w:t>
      </w:r>
      <w:r>
        <w:rPr>
          <w:sz w:val="22"/>
        </w:rPr>
        <w:t>used</w:t>
      </w:r>
      <w:r>
        <w:rPr>
          <w:spacing w:val="-5"/>
          <w:sz w:val="22"/>
        </w:rPr>
        <w:t xml:space="preserve"> </w:t>
      </w:r>
      <w:r>
        <w:rPr>
          <w:sz w:val="22"/>
        </w:rPr>
        <w:t>(CASE</w:t>
      </w:r>
      <w:r>
        <w:rPr>
          <w:spacing w:val="-4"/>
          <w:sz w:val="22"/>
        </w:rPr>
        <w:t xml:space="preserve"> </w:t>
      </w:r>
      <w:r>
        <w:rPr>
          <w:sz w:val="22"/>
        </w:rPr>
        <w:t>tools,</w:t>
      </w:r>
      <w:r>
        <w:rPr>
          <w:spacing w:val="-5"/>
          <w:sz w:val="22"/>
        </w:rPr>
        <w:t xml:space="preserve"> </w:t>
      </w:r>
      <w:r>
        <w:rPr>
          <w:sz w:val="22"/>
        </w:rPr>
        <w:t>programming</w:t>
      </w:r>
      <w:r>
        <w:rPr>
          <w:spacing w:val="-6"/>
          <w:sz w:val="22"/>
        </w:rPr>
        <w:t xml:space="preserve"> </w:t>
      </w:r>
      <w:r>
        <w:rPr>
          <w:sz w:val="22"/>
        </w:rPr>
        <w:t>languages,</w:t>
      </w:r>
      <w:r>
        <w:rPr>
          <w:spacing w:val="-3"/>
          <w:sz w:val="22"/>
        </w:rPr>
        <w:t xml:space="preserve"> </w:t>
      </w:r>
      <w:r>
        <w:rPr>
          <w:sz w:val="22"/>
        </w:rPr>
        <w:t>database</w:t>
      </w:r>
      <w:r>
        <w:rPr>
          <w:spacing w:val="49"/>
          <w:sz w:val="22"/>
        </w:rPr>
        <w:t xml:space="preserve"> </w:t>
      </w:r>
      <w:r>
        <w:rPr>
          <w:spacing w:val="-2"/>
          <w:sz w:val="22"/>
        </w:rPr>
        <w:t>platforms)</w:t>
      </w:r>
    </w:p>
    <w:p w14:paraId="62D192B5">
      <w:pPr>
        <w:pStyle w:val="7"/>
        <w:numPr>
          <w:ilvl w:val="2"/>
          <w:numId w:val="13"/>
        </w:numPr>
        <w:tabs>
          <w:tab w:val="left" w:pos="1800"/>
        </w:tabs>
        <w:spacing w:before="20" w:after="0" w:line="256" w:lineRule="auto"/>
        <w:ind w:left="1800" w:right="355" w:hanging="720"/>
        <w:jc w:val="left"/>
        <w:rPr>
          <w:sz w:val="22"/>
        </w:rPr>
      </w:pPr>
      <w:r>
        <w:rPr>
          <w:sz w:val="22"/>
        </w:rPr>
        <w:t>Implementation</w:t>
      </w:r>
      <w:r>
        <w:rPr>
          <w:spacing w:val="36"/>
          <w:sz w:val="22"/>
        </w:rPr>
        <w:t xml:space="preserve"> </w:t>
      </w:r>
      <w:r>
        <w:rPr>
          <w:sz w:val="22"/>
        </w:rPr>
        <w:t>details</w:t>
      </w:r>
      <w:r>
        <w:rPr>
          <w:spacing w:val="34"/>
          <w:sz w:val="22"/>
        </w:rPr>
        <w:t xml:space="preserve"> </w:t>
      </w:r>
      <w:r>
        <w:rPr>
          <w:sz w:val="22"/>
        </w:rPr>
        <w:t>of</w:t>
      </w:r>
      <w:r>
        <w:rPr>
          <w:spacing w:val="32"/>
          <w:sz w:val="22"/>
        </w:rPr>
        <w:t xml:space="preserve"> </w:t>
      </w:r>
      <w:r>
        <w:rPr>
          <w:sz w:val="22"/>
        </w:rPr>
        <w:t>modules</w:t>
      </w:r>
      <w:r>
        <w:rPr>
          <w:spacing w:val="37"/>
          <w:sz w:val="22"/>
        </w:rPr>
        <w:t xml:space="preserve"> </w:t>
      </w:r>
      <w:r>
        <w:rPr>
          <w:sz w:val="22"/>
        </w:rPr>
        <w:t>(description</w:t>
      </w:r>
      <w:r>
        <w:rPr>
          <w:spacing w:val="34"/>
          <w:sz w:val="22"/>
        </w:rPr>
        <w:t xml:space="preserve"> </w:t>
      </w:r>
      <w:r>
        <w:rPr>
          <w:sz w:val="22"/>
        </w:rPr>
        <w:t>of</w:t>
      </w:r>
      <w:r>
        <w:rPr>
          <w:spacing w:val="35"/>
          <w:sz w:val="22"/>
        </w:rPr>
        <w:t xml:space="preserve"> </w:t>
      </w:r>
      <w:r>
        <w:rPr>
          <w:sz w:val="22"/>
        </w:rPr>
        <w:t>procedures/</w:t>
      </w:r>
      <w:r>
        <w:rPr>
          <w:spacing w:val="80"/>
          <w:sz w:val="22"/>
        </w:rPr>
        <w:t xml:space="preserve"> </w:t>
      </w:r>
      <w:r>
        <w:rPr>
          <w:sz w:val="22"/>
        </w:rPr>
        <w:t>functions/</w:t>
      </w:r>
      <w:r>
        <w:rPr>
          <w:spacing w:val="35"/>
          <w:sz w:val="22"/>
        </w:rPr>
        <w:t xml:space="preserve"> </w:t>
      </w:r>
      <w:r>
        <w:rPr>
          <w:sz w:val="22"/>
        </w:rPr>
        <w:t xml:space="preserve">classes/ </w:t>
      </w:r>
      <w:r>
        <w:rPr>
          <w:spacing w:val="-2"/>
          <w:sz w:val="22"/>
        </w:rPr>
        <w:t>methods)</w:t>
      </w:r>
    </w:p>
    <w:p w14:paraId="3553B08A">
      <w:pPr>
        <w:pStyle w:val="7"/>
        <w:numPr>
          <w:ilvl w:val="1"/>
          <w:numId w:val="13"/>
        </w:numPr>
        <w:tabs>
          <w:tab w:val="left" w:pos="1080"/>
        </w:tabs>
        <w:spacing w:before="4" w:after="0" w:line="240" w:lineRule="auto"/>
        <w:ind w:left="1080" w:right="0" w:hanging="360"/>
        <w:jc w:val="left"/>
        <w:rPr>
          <w:sz w:val="22"/>
        </w:rPr>
      </w:pPr>
      <w:r>
        <w:rPr>
          <w:spacing w:val="-2"/>
          <w:sz w:val="22"/>
        </w:rPr>
        <w:t>Testing</w:t>
      </w:r>
    </w:p>
    <w:p w14:paraId="77F9240E">
      <w:pPr>
        <w:pStyle w:val="7"/>
        <w:numPr>
          <w:ilvl w:val="2"/>
          <w:numId w:val="13"/>
        </w:numPr>
        <w:tabs>
          <w:tab w:val="left" w:pos="1800"/>
        </w:tabs>
        <w:spacing w:before="20" w:after="0" w:line="240" w:lineRule="auto"/>
        <w:ind w:left="1800" w:right="0" w:hanging="720"/>
        <w:jc w:val="left"/>
        <w:rPr>
          <w:sz w:val="22"/>
        </w:rPr>
      </w:pPr>
      <w:r>
        <w:rPr>
          <w:sz w:val="22"/>
        </w:rPr>
        <w:t>Test</w:t>
      </w:r>
      <w:r>
        <w:rPr>
          <w:spacing w:val="-4"/>
          <w:sz w:val="22"/>
        </w:rPr>
        <w:t xml:space="preserve"> </w:t>
      </w:r>
      <w:r>
        <w:rPr>
          <w:sz w:val="22"/>
        </w:rPr>
        <w:t>cases</w:t>
      </w:r>
      <w:r>
        <w:rPr>
          <w:spacing w:val="-2"/>
          <w:sz w:val="22"/>
        </w:rPr>
        <w:t xml:space="preserve"> </w:t>
      </w:r>
      <w:r>
        <w:rPr>
          <w:sz w:val="22"/>
        </w:rPr>
        <w:t>for</w:t>
      </w:r>
      <w:r>
        <w:rPr>
          <w:spacing w:val="-2"/>
          <w:sz w:val="22"/>
        </w:rPr>
        <w:t xml:space="preserve"> </w:t>
      </w:r>
      <w:r>
        <w:rPr>
          <w:sz w:val="22"/>
        </w:rPr>
        <w:t>Unit</w:t>
      </w:r>
      <w:r>
        <w:rPr>
          <w:spacing w:val="-4"/>
          <w:sz w:val="22"/>
        </w:rPr>
        <w:t xml:space="preserve"> </w:t>
      </w:r>
      <w:r>
        <w:rPr>
          <w:spacing w:val="-2"/>
          <w:sz w:val="22"/>
        </w:rPr>
        <w:t>Testing</w:t>
      </w:r>
    </w:p>
    <w:p w14:paraId="7D76D231">
      <w:pPr>
        <w:pStyle w:val="7"/>
        <w:numPr>
          <w:ilvl w:val="2"/>
          <w:numId w:val="13"/>
        </w:numPr>
        <w:tabs>
          <w:tab w:val="left" w:pos="1800"/>
        </w:tabs>
        <w:spacing w:before="21" w:after="0" w:line="240" w:lineRule="auto"/>
        <w:ind w:left="1800" w:right="0" w:hanging="720"/>
        <w:jc w:val="left"/>
        <w:rPr>
          <w:sz w:val="22"/>
        </w:rPr>
      </w:pPr>
      <w:r>
        <w:rPr>
          <w:sz w:val="22"/>
        </w:rPr>
        <w:t>Test</w:t>
      </w:r>
      <w:r>
        <w:rPr>
          <w:spacing w:val="-3"/>
          <w:sz w:val="22"/>
        </w:rPr>
        <w:t xml:space="preserve"> </w:t>
      </w:r>
      <w:r>
        <w:rPr>
          <w:sz w:val="22"/>
        </w:rPr>
        <w:t>cases</w:t>
      </w:r>
      <w:r>
        <w:rPr>
          <w:spacing w:val="-2"/>
          <w:sz w:val="22"/>
        </w:rPr>
        <w:t xml:space="preserve"> </w:t>
      </w:r>
      <w:r>
        <w:rPr>
          <w:sz w:val="22"/>
        </w:rPr>
        <w:t>for</w:t>
      </w:r>
      <w:r>
        <w:rPr>
          <w:spacing w:val="-2"/>
          <w:sz w:val="22"/>
        </w:rPr>
        <w:t xml:space="preserve"> </w:t>
      </w:r>
      <w:r>
        <w:rPr>
          <w:sz w:val="22"/>
        </w:rPr>
        <w:t>System</w:t>
      </w:r>
      <w:r>
        <w:rPr>
          <w:spacing w:val="-5"/>
          <w:sz w:val="22"/>
        </w:rPr>
        <w:t xml:space="preserve"> </w:t>
      </w:r>
      <w:r>
        <w:rPr>
          <w:spacing w:val="-2"/>
          <w:sz w:val="22"/>
        </w:rPr>
        <w:t>Testing</w:t>
      </w:r>
    </w:p>
    <w:p w14:paraId="76D66E9C">
      <w:pPr>
        <w:pStyle w:val="3"/>
        <w:spacing w:before="23"/>
        <w:ind w:left="720"/>
      </w:pPr>
      <w:r>
        <w:t>Chapter</w:t>
      </w:r>
      <w:r>
        <w:rPr>
          <w:spacing w:val="-4"/>
        </w:rPr>
        <w:t xml:space="preserve"> </w:t>
      </w:r>
      <w:r>
        <w:t>5:</w:t>
      </w:r>
      <w:r>
        <w:rPr>
          <w:spacing w:val="-4"/>
        </w:rPr>
        <w:t xml:space="preserve"> </w:t>
      </w:r>
      <w:r>
        <w:t>Conclusion</w:t>
      </w:r>
      <w:r>
        <w:rPr>
          <w:spacing w:val="-4"/>
        </w:rPr>
        <w:t xml:space="preserve"> </w:t>
      </w:r>
      <w:r>
        <w:t>and</w:t>
      </w:r>
      <w:r>
        <w:rPr>
          <w:spacing w:val="-4"/>
        </w:rPr>
        <w:t xml:space="preserve"> </w:t>
      </w:r>
      <w:r>
        <w:t>Future</w:t>
      </w:r>
      <w:r>
        <w:rPr>
          <w:spacing w:val="-4"/>
        </w:rPr>
        <w:t xml:space="preserve"> </w:t>
      </w:r>
      <w:r>
        <w:rPr>
          <w:spacing w:val="-2"/>
        </w:rPr>
        <w:t>Recommendations</w:t>
      </w:r>
    </w:p>
    <w:p w14:paraId="405FADC2">
      <w:pPr>
        <w:pStyle w:val="7"/>
        <w:numPr>
          <w:ilvl w:val="1"/>
          <w:numId w:val="14"/>
        </w:numPr>
        <w:tabs>
          <w:tab w:val="left" w:pos="1051"/>
        </w:tabs>
        <w:spacing w:before="16" w:after="0" w:line="240" w:lineRule="auto"/>
        <w:ind w:left="1051" w:right="0" w:hanging="331"/>
        <w:jc w:val="left"/>
        <w:rPr>
          <w:sz w:val="22"/>
        </w:rPr>
      </w:pPr>
      <w:r>
        <w:rPr>
          <w:spacing w:val="-2"/>
          <w:sz w:val="22"/>
        </w:rPr>
        <w:t>Conclusion</w:t>
      </w:r>
    </w:p>
    <w:p w14:paraId="0A976992">
      <w:pPr>
        <w:pStyle w:val="7"/>
        <w:numPr>
          <w:ilvl w:val="1"/>
          <w:numId w:val="14"/>
        </w:numPr>
        <w:tabs>
          <w:tab w:val="left" w:pos="1051"/>
        </w:tabs>
        <w:spacing w:before="20" w:after="0" w:line="240" w:lineRule="auto"/>
        <w:ind w:left="1051" w:right="0" w:hanging="331"/>
        <w:jc w:val="left"/>
        <w:rPr>
          <w:sz w:val="22"/>
        </w:rPr>
      </w:pPr>
      <w:r>
        <w:rPr>
          <w:sz w:val="22"/>
        </w:rPr>
        <w:t>Lesson</w:t>
      </w:r>
      <w:r>
        <w:rPr>
          <w:spacing w:val="-2"/>
          <w:sz w:val="22"/>
        </w:rPr>
        <w:t xml:space="preserve"> learnt/Outcome</w:t>
      </w:r>
    </w:p>
    <w:p w14:paraId="212A6585">
      <w:pPr>
        <w:pStyle w:val="7"/>
        <w:spacing w:after="0" w:line="240" w:lineRule="auto"/>
        <w:jc w:val="left"/>
        <w:rPr>
          <w:sz w:val="22"/>
        </w:rPr>
        <w:sectPr>
          <w:pgSz w:w="12240" w:h="15840"/>
          <w:pgMar w:top="820" w:right="1080" w:bottom="280" w:left="1440" w:header="720" w:footer="720" w:gutter="0"/>
          <w:cols w:space="720" w:num="1"/>
        </w:sectPr>
      </w:pPr>
    </w:p>
    <w:p w14:paraId="55AB86E2">
      <w:pPr>
        <w:pStyle w:val="7"/>
        <w:numPr>
          <w:ilvl w:val="1"/>
          <w:numId w:val="14"/>
        </w:numPr>
        <w:tabs>
          <w:tab w:val="left" w:pos="1051"/>
        </w:tabs>
        <w:spacing w:before="74" w:after="0" w:line="240" w:lineRule="auto"/>
        <w:ind w:left="1051" w:right="0" w:hanging="331"/>
        <w:jc w:val="left"/>
        <w:rPr>
          <w:sz w:val="22"/>
        </w:rPr>
      </w:pPr>
      <w:r>
        <w:rPr>
          <w:sz w:val="22"/>
        </w:rPr>
        <w:t>Future</w:t>
      </w:r>
      <w:r>
        <w:rPr>
          <w:spacing w:val="1"/>
          <w:sz w:val="22"/>
        </w:rPr>
        <w:t xml:space="preserve"> </w:t>
      </w:r>
      <w:r>
        <w:rPr>
          <w:spacing w:val="-2"/>
          <w:sz w:val="22"/>
        </w:rPr>
        <w:t>Recommendations</w:t>
      </w:r>
    </w:p>
    <w:p w14:paraId="522308C7">
      <w:pPr>
        <w:pStyle w:val="6"/>
      </w:pPr>
    </w:p>
    <w:p w14:paraId="4C689476">
      <w:pPr>
        <w:pStyle w:val="6"/>
        <w:spacing w:before="107"/>
      </w:pPr>
    </w:p>
    <w:p w14:paraId="4DF0E40A">
      <w:pPr>
        <w:pStyle w:val="6"/>
        <w:spacing w:line="259" w:lineRule="auto"/>
        <w:ind w:right="355"/>
        <w:jc w:val="both"/>
      </w:pPr>
      <w:r>
        <w:t>While</w:t>
      </w:r>
      <w:r>
        <w:rPr>
          <w:spacing w:val="-9"/>
        </w:rPr>
        <w:t xml:space="preserve"> </w:t>
      </w:r>
      <w:r>
        <w:t>writing</w:t>
      </w:r>
      <w:r>
        <w:rPr>
          <w:spacing w:val="-12"/>
        </w:rPr>
        <w:t xml:space="preserve"> </w:t>
      </w:r>
      <w:r>
        <w:t>above</w:t>
      </w:r>
      <w:r>
        <w:rPr>
          <w:spacing w:val="-9"/>
        </w:rPr>
        <w:t xml:space="preserve"> </w:t>
      </w:r>
      <w:r>
        <w:t>chapters,</w:t>
      </w:r>
      <w:r>
        <w:rPr>
          <w:spacing w:val="-11"/>
        </w:rPr>
        <w:t xml:space="preserve"> </w:t>
      </w:r>
      <w:r>
        <w:t>students</w:t>
      </w:r>
      <w:r>
        <w:rPr>
          <w:spacing w:val="-11"/>
        </w:rPr>
        <w:t xml:space="preserve"> </w:t>
      </w:r>
      <w:r>
        <w:t>should</w:t>
      </w:r>
      <w:r>
        <w:rPr>
          <w:spacing w:val="-10"/>
        </w:rPr>
        <w:t xml:space="preserve"> </w:t>
      </w:r>
      <w:r>
        <w:t>avoid</w:t>
      </w:r>
      <w:r>
        <w:rPr>
          <w:spacing w:val="-12"/>
        </w:rPr>
        <w:t xml:space="preserve"> </w:t>
      </w:r>
      <w:r>
        <w:t>basic</w:t>
      </w:r>
      <w:r>
        <w:rPr>
          <w:spacing w:val="-12"/>
        </w:rPr>
        <w:t xml:space="preserve"> </w:t>
      </w:r>
      <w:r>
        <w:t>definitions.</w:t>
      </w:r>
      <w:r>
        <w:rPr>
          <w:spacing w:val="-12"/>
        </w:rPr>
        <w:t xml:space="preserve"> </w:t>
      </w:r>
      <w:r>
        <w:t>They</w:t>
      </w:r>
      <w:r>
        <w:rPr>
          <w:spacing w:val="-12"/>
        </w:rPr>
        <w:t xml:space="preserve"> </w:t>
      </w:r>
      <w:r>
        <w:t>should</w:t>
      </w:r>
      <w:r>
        <w:rPr>
          <w:spacing w:val="-7"/>
        </w:rPr>
        <w:t xml:space="preserve"> </w:t>
      </w:r>
      <w:r>
        <w:t>relate</w:t>
      </w:r>
      <w:r>
        <w:rPr>
          <w:spacing w:val="-12"/>
        </w:rPr>
        <w:t xml:space="preserve"> </w:t>
      </w:r>
      <w:r>
        <w:t>and</w:t>
      </w:r>
      <w:r>
        <w:rPr>
          <w:spacing w:val="-12"/>
        </w:rPr>
        <w:t xml:space="preserve"> </w:t>
      </w:r>
      <w:r>
        <w:t>contextualize the above mentioned concepts with their project work.</w:t>
      </w:r>
    </w:p>
    <w:p w14:paraId="6F4E9552">
      <w:pPr>
        <w:pStyle w:val="3"/>
        <w:spacing w:before="164"/>
      </w:pPr>
      <w:r>
        <w:rPr>
          <w:u w:val="single"/>
        </w:rPr>
        <w:t>Citation</w:t>
      </w:r>
      <w:r>
        <w:rPr>
          <w:spacing w:val="-3"/>
          <w:u w:val="single"/>
        </w:rPr>
        <w:t xml:space="preserve"> </w:t>
      </w:r>
      <w:r>
        <w:rPr>
          <w:u w:val="single"/>
        </w:rPr>
        <w:t>and</w:t>
      </w:r>
      <w:r>
        <w:rPr>
          <w:spacing w:val="-2"/>
          <w:u w:val="single"/>
        </w:rPr>
        <w:t xml:space="preserve"> Referencing</w:t>
      </w:r>
    </w:p>
    <w:p w14:paraId="50231722">
      <w:pPr>
        <w:pStyle w:val="6"/>
        <w:spacing w:before="175" w:line="259" w:lineRule="auto"/>
        <w:ind w:right="357"/>
        <w:jc w:val="both"/>
      </w:pPr>
      <w:r>
        <w:t>The</w:t>
      </w:r>
      <w:r>
        <w:rPr>
          <w:spacing w:val="-13"/>
        </w:rPr>
        <w:t xml:space="preserve"> </w:t>
      </w:r>
      <w:r>
        <w:t>listing</w:t>
      </w:r>
      <w:r>
        <w:rPr>
          <w:spacing w:val="-13"/>
        </w:rPr>
        <w:t xml:space="preserve"> </w:t>
      </w:r>
      <w:r>
        <w:t>of</w:t>
      </w:r>
      <w:r>
        <w:rPr>
          <w:spacing w:val="-10"/>
        </w:rPr>
        <w:t xml:space="preserve"> </w:t>
      </w:r>
      <w:r>
        <w:t>references</w:t>
      </w:r>
      <w:r>
        <w:rPr>
          <w:spacing w:val="-10"/>
        </w:rPr>
        <w:t xml:space="preserve"> </w:t>
      </w:r>
      <w:r>
        <w:t>should</w:t>
      </w:r>
      <w:r>
        <w:rPr>
          <w:spacing w:val="-11"/>
        </w:rPr>
        <w:t xml:space="preserve"> </w:t>
      </w:r>
      <w:r>
        <w:t>be</w:t>
      </w:r>
      <w:r>
        <w:rPr>
          <w:spacing w:val="-13"/>
        </w:rPr>
        <w:t xml:space="preserve"> </w:t>
      </w:r>
      <w:r>
        <w:t>listed</w:t>
      </w:r>
      <w:r>
        <w:rPr>
          <w:spacing w:val="-13"/>
        </w:rPr>
        <w:t xml:space="preserve"> </w:t>
      </w:r>
      <w:r>
        <w:t>in</w:t>
      </w:r>
      <w:r>
        <w:rPr>
          <w:spacing w:val="-11"/>
        </w:rPr>
        <w:t xml:space="preserve"> </w:t>
      </w:r>
      <w:r>
        <w:t>the</w:t>
      </w:r>
      <w:r>
        <w:rPr>
          <w:spacing w:val="-11"/>
        </w:rPr>
        <w:t xml:space="preserve"> </w:t>
      </w:r>
      <w:r>
        <w:t>references</w:t>
      </w:r>
      <w:r>
        <w:rPr>
          <w:spacing w:val="-10"/>
        </w:rPr>
        <w:t xml:space="preserve"> </w:t>
      </w:r>
      <w:r>
        <w:t>section.</w:t>
      </w:r>
      <w:r>
        <w:rPr>
          <w:spacing w:val="-13"/>
        </w:rPr>
        <w:t xml:space="preserve"> </w:t>
      </w:r>
      <w:r>
        <w:t>The</w:t>
      </w:r>
      <w:r>
        <w:rPr>
          <w:spacing w:val="-13"/>
        </w:rPr>
        <w:t xml:space="preserve"> </w:t>
      </w:r>
      <w:r>
        <w:t>references</w:t>
      </w:r>
      <w:r>
        <w:rPr>
          <w:spacing w:val="-10"/>
        </w:rPr>
        <w:t xml:space="preserve"> </w:t>
      </w:r>
      <w:r>
        <w:t>contain</w:t>
      </w:r>
      <w:r>
        <w:rPr>
          <w:spacing w:val="-11"/>
        </w:rPr>
        <w:t xml:space="preserve"> </w:t>
      </w:r>
      <w:r>
        <w:t>the</w:t>
      </w:r>
      <w:r>
        <w:rPr>
          <w:spacing w:val="-11"/>
        </w:rPr>
        <w:t xml:space="preserve"> </w:t>
      </w:r>
      <w:r>
        <w:t>list</w:t>
      </w:r>
      <w:r>
        <w:rPr>
          <w:spacing w:val="-10"/>
        </w:rPr>
        <w:t xml:space="preserve"> </w:t>
      </w:r>
      <w:r>
        <w:t>of</w:t>
      </w:r>
      <w:r>
        <w:rPr>
          <w:spacing w:val="-10"/>
        </w:rPr>
        <w:t xml:space="preserve"> </w:t>
      </w:r>
      <w:r>
        <w:t>articles, books,</w:t>
      </w:r>
      <w:r>
        <w:rPr>
          <w:spacing w:val="-4"/>
        </w:rPr>
        <w:t xml:space="preserve"> </w:t>
      </w:r>
      <w:r>
        <w:t>URLs</w:t>
      </w:r>
      <w:r>
        <w:rPr>
          <w:spacing w:val="-7"/>
        </w:rPr>
        <w:t xml:space="preserve"> </w:t>
      </w:r>
      <w:r>
        <w:t>that</w:t>
      </w:r>
      <w:r>
        <w:rPr>
          <w:spacing w:val="-4"/>
        </w:rPr>
        <w:t xml:space="preserve"> </w:t>
      </w:r>
      <w:r>
        <w:t>are</w:t>
      </w:r>
      <w:r>
        <w:rPr>
          <w:spacing w:val="-7"/>
        </w:rPr>
        <w:t xml:space="preserve"> </w:t>
      </w:r>
      <w:r>
        <w:t>cited</w:t>
      </w:r>
      <w:r>
        <w:rPr>
          <w:spacing w:val="-9"/>
        </w:rPr>
        <w:t xml:space="preserve"> </w:t>
      </w:r>
      <w:r>
        <w:t>in</w:t>
      </w:r>
      <w:r>
        <w:rPr>
          <w:spacing w:val="-5"/>
        </w:rPr>
        <w:t xml:space="preserve"> </w:t>
      </w:r>
      <w:r>
        <w:t>the</w:t>
      </w:r>
      <w:r>
        <w:rPr>
          <w:spacing w:val="-2"/>
        </w:rPr>
        <w:t xml:space="preserve"> </w:t>
      </w:r>
      <w:r>
        <w:t>document.</w:t>
      </w:r>
      <w:r>
        <w:rPr>
          <w:spacing w:val="-7"/>
        </w:rPr>
        <w:t xml:space="preserve"> </w:t>
      </w:r>
      <w:r>
        <w:t>The</w:t>
      </w:r>
      <w:r>
        <w:rPr>
          <w:spacing w:val="-4"/>
        </w:rPr>
        <w:t xml:space="preserve"> </w:t>
      </w:r>
      <w:r>
        <w:t>books,</w:t>
      </w:r>
      <w:r>
        <w:rPr>
          <w:spacing w:val="-4"/>
        </w:rPr>
        <w:t xml:space="preserve"> </w:t>
      </w:r>
      <w:r>
        <w:t>articles,</w:t>
      </w:r>
      <w:r>
        <w:rPr>
          <w:spacing w:val="-6"/>
        </w:rPr>
        <w:t xml:space="preserve"> </w:t>
      </w:r>
      <w:r>
        <w:t>and</w:t>
      </w:r>
      <w:r>
        <w:rPr>
          <w:spacing w:val="-7"/>
        </w:rPr>
        <w:t xml:space="preserve"> </w:t>
      </w:r>
      <w:r>
        <w:t>other</w:t>
      </w:r>
      <w:r>
        <w:rPr>
          <w:spacing w:val="-6"/>
        </w:rPr>
        <w:t xml:space="preserve"> </w:t>
      </w:r>
      <w:r>
        <w:t>that</w:t>
      </w:r>
      <w:r>
        <w:rPr>
          <w:spacing w:val="-6"/>
        </w:rPr>
        <w:t xml:space="preserve"> </w:t>
      </w:r>
      <w:r>
        <w:t>are</w:t>
      </w:r>
      <w:r>
        <w:rPr>
          <w:spacing w:val="-7"/>
        </w:rPr>
        <w:t xml:space="preserve"> </w:t>
      </w:r>
      <w:r>
        <w:t>studied</w:t>
      </w:r>
      <w:r>
        <w:rPr>
          <w:spacing w:val="-7"/>
        </w:rPr>
        <w:t xml:space="preserve"> </w:t>
      </w:r>
      <w:r>
        <w:t>during</w:t>
      </w:r>
      <w:r>
        <w:rPr>
          <w:spacing w:val="-7"/>
        </w:rPr>
        <w:t xml:space="preserve"> </w:t>
      </w:r>
      <w:r>
        <w:t>the</w:t>
      </w:r>
      <w:r>
        <w:rPr>
          <w:spacing w:val="-4"/>
        </w:rPr>
        <w:t xml:space="preserve"> </w:t>
      </w:r>
      <w:r>
        <w:t>study but are not cited in the document can be listed in the bibliography section.</w:t>
      </w:r>
    </w:p>
    <w:p w14:paraId="78467CA3">
      <w:pPr>
        <w:pStyle w:val="6"/>
        <w:spacing w:before="159" w:line="259" w:lineRule="auto"/>
        <w:ind w:right="364"/>
        <w:jc w:val="both"/>
      </w:pPr>
      <w:r>
        <w:t xml:space="preserve">The citation and referencing standard should be IEEE referencing standard. The text inside the document should be cited accordingly. The IEEE referencing standard can be found in the web at </w:t>
      </w:r>
      <w:r>
        <w:fldChar w:fldCharType="begin"/>
      </w:r>
      <w:r>
        <w:instrText xml:space="preserve"> HYPERLINK "http://www.ieee.org/" \h </w:instrText>
      </w:r>
      <w:r>
        <w:fldChar w:fldCharType="separate"/>
      </w:r>
      <w:r>
        <w:rPr>
          <w:color w:val="0462C1"/>
          <w:u w:val="single" w:color="0462C1"/>
        </w:rPr>
        <w:t>www.ieee.org</w:t>
      </w:r>
      <w:r>
        <w:rPr>
          <w:color w:val="0462C1"/>
          <w:u w:val="single" w:color="0462C1"/>
        </w:rPr>
        <w:fldChar w:fldCharType="end"/>
      </w:r>
      <w:r>
        <w:t>.</w:t>
      </w:r>
    </w:p>
    <w:p w14:paraId="2133EF87">
      <w:pPr>
        <w:pStyle w:val="3"/>
        <w:spacing w:before="166"/>
      </w:pPr>
      <w:r>
        <w:rPr>
          <w:u w:val="single"/>
        </w:rPr>
        <w:t>Report</w:t>
      </w:r>
      <w:r>
        <w:rPr>
          <w:spacing w:val="-5"/>
          <w:u w:val="single"/>
        </w:rPr>
        <w:t xml:space="preserve"> </w:t>
      </w:r>
      <w:r>
        <w:rPr>
          <w:u w:val="single"/>
        </w:rPr>
        <w:t>Format</w:t>
      </w:r>
      <w:r>
        <w:rPr>
          <w:spacing w:val="-3"/>
          <w:u w:val="single"/>
        </w:rPr>
        <w:t xml:space="preserve"> </w:t>
      </w:r>
      <w:r>
        <w:rPr>
          <w:spacing w:val="-2"/>
          <w:u w:val="single"/>
        </w:rPr>
        <w:t>Standards</w:t>
      </w:r>
    </w:p>
    <w:p w14:paraId="06F622A1">
      <w:pPr>
        <w:pStyle w:val="7"/>
        <w:numPr>
          <w:ilvl w:val="0"/>
          <w:numId w:val="15"/>
        </w:numPr>
        <w:tabs>
          <w:tab w:val="left" w:pos="719"/>
        </w:tabs>
        <w:spacing w:before="180" w:after="0" w:line="240" w:lineRule="auto"/>
        <w:ind w:left="719" w:right="0" w:hanging="359"/>
        <w:jc w:val="both"/>
        <w:rPr>
          <w:b/>
          <w:sz w:val="22"/>
        </w:rPr>
      </w:pPr>
      <w:r>
        <w:rPr>
          <w:b/>
          <w:sz w:val="22"/>
        </w:rPr>
        <w:t>Page</w:t>
      </w:r>
      <w:r>
        <w:rPr>
          <w:b/>
          <w:spacing w:val="-4"/>
          <w:sz w:val="22"/>
        </w:rPr>
        <w:t xml:space="preserve"> </w:t>
      </w:r>
      <w:r>
        <w:rPr>
          <w:b/>
          <w:spacing w:val="-2"/>
          <w:sz w:val="22"/>
        </w:rPr>
        <w:t>Number</w:t>
      </w:r>
    </w:p>
    <w:p w14:paraId="476D57A6">
      <w:pPr>
        <w:pStyle w:val="6"/>
        <w:spacing w:before="16" w:line="259" w:lineRule="auto"/>
        <w:ind w:left="720" w:right="354"/>
        <w:jc w:val="both"/>
      </w:pPr>
      <w:r>
        <w:t>The pages from certificate page to the list of tables/figures should be numbered in roman starting from i. The pages from Chapter 1 onwards should be numbered in numeric starting from 1. The page number should be inserted at bottom, aligned center.</w:t>
      </w:r>
    </w:p>
    <w:p w14:paraId="52D67CBD">
      <w:pPr>
        <w:pStyle w:val="6"/>
        <w:spacing w:before="24"/>
      </w:pPr>
    </w:p>
    <w:p w14:paraId="2B2F7182">
      <w:pPr>
        <w:pStyle w:val="3"/>
        <w:numPr>
          <w:ilvl w:val="0"/>
          <w:numId w:val="15"/>
        </w:numPr>
        <w:tabs>
          <w:tab w:val="left" w:pos="719"/>
        </w:tabs>
        <w:spacing w:before="0" w:after="0" w:line="240" w:lineRule="auto"/>
        <w:ind w:left="719" w:right="0" w:hanging="359"/>
        <w:jc w:val="both"/>
      </w:pPr>
      <w:r>
        <w:t>Page</w:t>
      </w:r>
      <w:r>
        <w:rPr>
          <w:spacing w:val="-2"/>
        </w:rPr>
        <w:t xml:space="preserve"> </w:t>
      </w:r>
      <w:r>
        <w:t>Size</w:t>
      </w:r>
      <w:r>
        <w:rPr>
          <w:spacing w:val="-1"/>
        </w:rPr>
        <w:t xml:space="preserve"> </w:t>
      </w:r>
      <w:r>
        <w:t>and</w:t>
      </w:r>
      <w:r>
        <w:rPr>
          <w:spacing w:val="-4"/>
        </w:rPr>
        <w:t xml:space="preserve"> </w:t>
      </w:r>
      <w:r>
        <w:rPr>
          <w:spacing w:val="-2"/>
        </w:rPr>
        <w:t>Margin</w:t>
      </w:r>
    </w:p>
    <w:p w14:paraId="6A00E895">
      <w:pPr>
        <w:pStyle w:val="6"/>
        <w:spacing w:before="14" w:line="259" w:lineRule="auto"/>
        <w:ind w:left="720" w:right="356"/>
        <w:jc w:val="both"/>
      </w:pPr>
      <w:r>
        <w:t>The paper size must be a page size corresponding to A4. The margins must be set as Top = 1, Bottom = 1, Right = 1, Left = 1.25.</w:t>
      </w:r>
    </w:p>
    <w:p w14:paraId="791CA315">
      <w:pPr>
        <w:pStyle w:val="6"/>
        <w:spacing w:before="26"/>
      </w:pPr>
    </w:p>
    <w:p w14:paraId="4AB93998">
      <w:pPr>
        <w:pStyle w:val="3"/>
        <w:numPr>
          <w:ilvl w:val="0"/>
          <w:numId w:val="15"/>
        </w:numPr>
        <w:tabs>
          <w:tab w:val="left" w:pos="719"/>
        </w:tabs>
        <w:spacing w:before="0" w:after="0" w:line="240" w:lineRule="auto"/>
        <w:ind w:left="719" w:right="0" w:hanging="359"/>
        <w:jc w:val="both"/>
      </w:pPr>
      <w:r>
        <w:t>Paragraph</w:t>
      </w:r>
      <w:r>
        <w:rPr>
          <w:spacing w:val="-1"/>
        </w:rPr>
        <w:t xml:space="preserve"> </w:t>
      </w:r>
      <w:r>
        <w:rPr>
          <w:spacing w:val="-2"/>
        </w:rPr>
        <w:t>Style</w:t>
      </w:r>
    </w:p>
    <w:p w14:paraId="1F83B9AD">
      <w:pPr>
        <w:pStyle w:val="6"/>
        <w:spacing w:before="13"/>
        <w:ind w:left="720"/>
        <w:jc w:val="both"/>
      </w:pPr>
      <w:r>
        <w:t>All</w:t>
      </w:r>
      <w:r>
        <w:rPr>
          <w:spacing w:val="-2"/>
        </w:rPr>
        <w:t xml:space="preserve"> </w:t>
      </w:r>
      <w:r>
        <w:t>paragraphs</w:t>
      </w:r>
      <w:r>
        <w:rPr>
          <w:spacing w:val="-3"/>
        </w:rPr>
        <w:t xml:space="preserve"> </w:t>
      </w:r>
      <w:r>
        <w:t>must</w:t>
      </w:r>
      <w:r>
        <w:rPr>
          <w:spacing w:val="-2"/>
        </w:rPr>
        <w:t xml:space="preserve"> </w:t>
      </w:r>
      <w:r>
        <w:t>be</w:t>
      </w:r>
      <w:r>
        <w:rPr>
          <w:spacing w:val="-4"/>
        </w:rPr>
        <w:t xml:space="preserve"> </w:t>
      </w:r>
      <w:r>
        <w:t>justified</w:t>
      </w:r>
      <w:r>
        <w:rPr>
          <w:spacing w:val="-3"/>
        </w:rPr>
        <w:t xml:space="preserve"> </w:t>
      </w:r>
      <w:r>
        <w:t>and</w:t>
      </w:r>
      <w:r>
        <w:rPr>
          <w:spacing w:val="-3"/>
        </w:rPr>
        <w:t xml:space="preserve"> </w:t>
      </w:r>
      <w:r>
        <w:t>having</w:t>
      </w:r>
      <w:r>
        <w:rPr>
          <w:spacing w:val="-5"/>
        </w:rPr>
        <w:t xml:space="preserve"> </w:t>
      </w:r>
      <w:r>
        <w:t>spacing</w:t>
      </w:r>
      <w:r>
        <w:rPr>
          <w:spacing w:val="-6"/>
        </w:rPr>
        <w:t xml:space="preserve"> </w:t>
      </w:r>
      <w:r>
        <w:t>of</w:t>
      </w:r>
      <w:r>
        <w:rPr>
          <w:spacing w:val="-4"/>
        </w:rPr>
        <w:t xml:space="preserve"> 1.5.</w:t>
      </w:r>
    </w:p>
    <w:p w14:paraId="4694B803">
      <w:pPr>
        <w:pStyle w:val="6"/>
        <w:spacing w:before="46"/>
      </w:pPr>
    </w:p>
    <w:p w14:paraId="09309F28">
      <w:pPr>
        <w:pStyle w:val="3"/>
        <w:numPr>
          <w:ilvl w:val="0"/>
          <w:numId w:val="15"/>
        </w:numPr>
        <w:tabs>
          <w:tab w:val="left" w:pos="719"/>
        </w:tabs>
        <w:spacing w:before="1" w:after="0" w:line="240" w:lineRule="auto"/>
        <w:ind w:left="719" w:right="0" w:hanging="359"/>
        <w:jc w:val="both"/>
      </w:pPr>
      <w:r>
        <w:t>Text</w:t>
      </w:r>
      <w:r>
        <w:rPr>
          <w:spacing w:val="-3"/>
        </w:rPr>
        <w:t xml:space="preserve"> </w:t>
      </w:r>
      <w:r>
        <w:t>Font</w:t>
      </w:r>
      <w:r>
        <w:rPr>
          <w:spacing w:val="-3"/>
        </w:rPr>
        <w:t xml:space="preserve"> </w:t>
      </w:r>
      <w:r>
        <w:t>of</w:t>
      </w:r>
      <w:r>
        <w:rPr>
          <w:spacing w:val="1"/>
        </w:rPr>
        <w:t xml:space="preserve"> </w:t>
      </w:r>
      <w:r>
        <w:rPr>
          <w:spacing w:val="-2"/>
        </w:rPr>
        <w:t>Document</w:t>
      </w:r>
    </w:p>
    <w:p w14:paraId="61663C6C">
      <w:pPr>
        <w:pStyle w:val="6"/>
        <w:spacing w:before="15" w:line="256" w:lineRule="auto"/>
        <w:ind w:left="720" w:right="356"/>
        <w:jc w:val="both"/>
      </w:pPr>
      <w:r>
        <w:t>The</w:t>
      </w:r>
      <w:r>
        <w:rPr>
          <w:spacing w:val="-9"/>
        </w:rPr>
        <w:t xml:space="preserve"> </w:t>
      </w:r>
      <w:r>
        <w:t>contents</w:t>
      </w:r>
      <w:r>
        <w:rPr>
          <w:spacing w:val="-9"/>
        </w:rPr>
        <w:t xml:space="preserve"> </w:t>
      </w:r>
      <w:r>
        <w:t>in</w:t>
      </w:r>
      <w:r>
        <w:rPr>
          <w:spacing w:val="-10"/>
        </w:rPr>
        <w:t xml:space="preserve"> </w:t>
      </w:r>
      <w:r>
        <w:t>the</w:t>
      </w:r>
      <w:r>
        <w:rPr>
          <w:spacing w:val="-8"/>
        </w:rPr>
        <w:t xml:space="preserve"> </w:t>
      </w:r>
      <w:r>
        <w:t>document</w:t>
      </w:r>
      <w:r>
        <w:rPr>
          <w:spacing w:val="-6"/>
        </w:rPr>
        <w:t xml:space="preserve"> </w:t>
      </w:r>
      <w:r>
        <w:t>should</w:t>
      </w:r>
      <w:r>
        <w:rPr>
          <w:spacing w:val="-7"/>
        </w:rPr>
        <w:t xml:space="preserve"> </w:t>
      </w:r>
      <w:r>
        <w:t>be</w:t>
      </w:r>
      <w:r>
        <w:rPr>
          <w:spacing w:val="-9"/>
        </w:rPr>
        <w:t xml:space="preserve"> </w:t>
      </w:r>
      <w:r>
        <w:t>in</w:t>
      </w:r>
      <w:r>
        <w:rPr>
          <w:spacing w:val="-10"/>
        </w:rPr>
        <w:t xml:space="preserve"> </w:t>
      </w:r>
      <w:r>
        <w:t>Times</w:t>
      </w:r>
      <w:r>
        <w:rPr>
          <w:spacing w:val="-6"/>
        </w:rPr>
        <w:t xml:space="preserve"> </w:t>
      </w:r>
      <w:r>
        <w:t>New</w:t>
      </w:r>
      <w:r>
        <w:rPr>
          <w:spacing w:val="-10"/>
        </w:rPr>
        <w:t xml:space="preserve"> </w:t>
      </w:r>
      <w:r>
        <w:t>Roman</w:t>
      </w:r>
      <w:r>
        <w:rPr>
          <w:spacing w:val="-7"/>
        </w:rPr>
        <w:t xml:space="preserve"> </w:t>
      </w:r>
      <w:r>
        <w:t>font.</w:t>
      </w:r>
      <w:r>
        <w:rPr>
          <w:spacing w:val="-9"/>
        </w:rPr>
        <w:t xml:space="preserve"> </w:t>
      </w:r>
      <w:r>
        <w:t>The</w:t>
      </w:r>
      <w:r>
        <w:rPr>
          <w:spacing w:val="-10"/>
        </w:rPr>
        <w:t xml:space="preserve"> </w:t>
      </w:r>
      <w:r>
        <w:t>font</w:t>
      </w:r>
      <w:r>
        <w:rPr>
          <w:spacing w:val="-9"/>
        </w:rPr>
        <w:t xml:space="preserve"> </w:t>
      </w:r>
      <w:r>
        <w:t>size</w:t>
      </w:r>
      <w:r>
        <w:rPr>
          <w:spacing w:val="-9"/>
        </w:rPr>
        <w:t xml:space="preserve"> </w:t>
      </w:r>
      <w:r>
        <w:t>in</w:t>
      </w:r>
      <w:r>
        <w:rPr>
          <w:spacing w:val="-7"/>
        </w:rPr>
        <w:t xml:space="preserve"> </w:t>
      </w:r>
      <w:r>
        <w:t>the</w:t>
      </w:r>
      <w:r>
        <w:rPr>
          <w:spacing w:val="-7"/>
        </w:rPr>
        <w:t xml:space="preserve"> </w:t>
      </w:r>
      <w:r>
        <w:t>paragraphs of document should be 12.</w:t>
      </w:r>
    </w:p>
    <w:p w14:paraId="112AC060">
      <w:pPr>
        <w:pStyle w:val="6"/>
        <w:spacing w:before="29"/>
      </w:pPr>
    </w:p>
    <w:p w14:paraId="6BBF7473">
      <w:pPr>
        <w:pStyle w:val="3"/>
        <w:numPr>
          <w:ilvl w:val="0"/>
          <w:numId w:val="15"/>
        </w:numPr>
        <w:tabs>
          <w:tab w:val="left" w:pos="719"/>
        </w:tabs>
        <w:spacing w:before="0" w:after="0" w:line="240" w:lineRule="auto"/>
        <w:ind w:left="719" w:right="0" w:hanging="359"/>
        <w:jc w:val="both"/>
      </w:pPr>
      <w:r>
        <w:t>Section</w:t>
      </w:r>
      <w:r>
        <w:rPr>
          <w:spacing w:val="-5"/>
        </w:rPr>
        <w:t xml:space="preserve"> </w:t>
      </w:r>
      <w:r>
        <w:rPr>
          <w:spacing w:val="-2"/>
        </w:rPr>
        <w:t>Headings</w:t>
      </w:r>
    </w:p>
    <w:p w14:paraId="2CD4D934">
      <w:pPr>
        <w:pStyle w:val="6"/>
        <w:spacing w:before="16" w:line="259" w:lineRule="auto"/>
        <w:ind w:left="720" w:right="354"/>
        <w:jc w:val="both"/>
      </w:pPr>
      <w:r>
        <w:t>Font size of the headings should be 16 for chapter title, 14 for section headings, 12 for the sub- section headings. All the heading should be bold faced.</w:t>
      </w:r>
    </w:p>
    <w:p w14:paraId="29C6CE20">
      <w:pPr>
        <w:pStyle w:val="6"/>
        <w:spacing w:before="24"/>
      </w:pPr>
    </w:p>
    <w:p w14:paraId="46834EBB">
      <w:pPr>
        <w:pStyle w:val="3"/>
        <w:numPr>
          <w:ilvl w:val="0"/>
          <w:numId w:val="15"/>
        </w:numPr>
        <w:tabs>
          <w:tab w:val="left" w:pos="719"/>
        </w:tabs>
        <w:spacing w:before="0" w:after="0" w:line="240" w:lineRule="auto"/>
        <w:ind w:left="719" w:right="0" w:hanging="359"/>
        <w:jc w:val="both"/>
      </w:pPr>
      <w:r>
        <w:t>Figures</w:t>
      </w:r>
      <w:r>
        <w:rPr>
          <w:spacing w:val="-1"/>
        </w:rPr>
        <w:t xml:space="preserve"> </w:t>
      </w:r>
      <w:r>
        <w:t>and</w:t>
      </w:r>
      <w:r>
        <w:rPr>
          <w:spacing w:val="-1"/>
        </w:rPr>
        <w:t xml:space="preserve"> </w:t>
      </w:r>
      <w:r>
        <w:rPr>
          <w:spacing w:val="-2"/>
        </w:rPr>
        <w:t>Tables</w:t>
      </w:r>
    </w:p>
    <w:p w14:paraId="4418493A">
      <w:pPr>
        <w:pStyle w:val="6"/>
        <w:spacing w:before="16" w:line="259" w:lineRule="auto"/>
        <w:ind w:left="720" w:right="356"/>
        <w:jc w:val="both"/>
      </w:pPr>
      <w:r>
        <w:t>Position</w:t>
      </w:r>
      <w:r>
        <w:rPr>
          <w:spacing w:val="-14"/>
        </w:rPr>
        <w:t xml:space="preserve"> </w:t>
      </w:r>
      <w:r>
        <w:t>of</w:t>
      </w:r>
      <w:r>
        <w:rPr>
          <w:spacing w:val="-14"/>
        </w:rPr>
        <w:t xml:space="preserve"> </w:t>
      </w:r>
      <w:r>
        <w:t>figures</w:t>
      </w:r>
      <w:r>
        <w:rPr>
          <w:spacing w:val="-12"/>
        </w:rPr>
        <w:t xml:space="preserve"> </w:t>
      </w:r>
      <w:r>
        <w:t>and</w:t>
      </w:r>
      <w:r>
        <w:rPr>
          <w:spacing w:val="-14"/>
        </w:rPr>
        <w:t xml:space="preserve"> </w:t>
      </w:r>
      <w:r>
        <w:t>tables</w:t>
      </w:r>
      <w:r>
        <w:rPr>
          <w:spacing w:val="-11"/>
        </w:rPr>
        <w:t xml:space="preserve"> </w:t>
      </w:r>
      <w:r>
        <w:t>should</w:t>
      </w:r>
      <w:r>
        <w:rPr>
          <w:spacing w:val="-13"/>
        </w:rPr>
        <w:t xml:space="preserve"> </w:t>
      </w:r>
      <w:r>
        <w:t>be</w:t>
      </w:r>
      <w:r>
        <w:rPr>
          <w:spacing w:val="-14"/>
        </w:rPr>
        <w:t xml:space="preserve"> </w:t>
      </w:r>
      <w:r>
        <w:t>aligned</w:t>
      </w:r>
      <w:r>
        <w:rPr>
          <w:spacing w:val="-14"/>
        </w:rPr>
        <w:t xml:space="preserve"> </w:t>
      </w:r>
      <w:r>
        <w:t>center.</w:t>
      </w:r>
      <w:r>
        <w:rPr>
          <w:spacing w:val="-14"/>
        </w:rPr>
        <w:t xml:space="preserve"> </w:t>
      </w:r>
      <w:r>
        <w:t>The</w:t>
      </w:r>
      <w:r>
        <w:rPr>
          <w:spacing w:val="-13"/>
        </w:rPr>
        <w:t xml:space="preserve"> </w:t>
      </w:r>
      <w:r>
        <w:t>figure</w:t>
      </w:r>
      <w:r>
        <w:rPr>
          <w:spacing w:val="-14"/>
        </w:rPr>
        <w:t xml:space="preserve"> </w:t>
      </w:r>
      <w:r>
        <w:t>caption</w:t>
      </w:r>
      <w:r>
        <w:rPr>
          <w:spacing w:val="-12"/>
        </w:rPr>
        <w:t xml:space="preserve"> </w:t>
      </w:r>
      <w:r>
        <w:t>should</w:t>
      </w:r>
      <w:r>
        <w:rPr>
          <w:spacing w:val="-12"/>
        </w:rPr>
        <w:t xml:space="preserve"> </w:t>
      </w:r>
      <w:r>
        <w:t>be</w:t>
      </w:r>
      <w:r>
        <w:rPr>
          <w:spacing w:val="-12"/>
        </w:rPr>
        <w:t xml:space="preserve"> </w:t>
      </w:r>
      <w:r>
        <w:t>centered</w:t>
      </w:r>
      <w:r>
        <w:rPr>
          <w:spacing w:val="-14"/>
        </w:rPr>
        <w:t xml:space="preserve"> </w:t>
      </w:r>
      <w:r>
        <w:t>below the</w:t>
      </w:r>
      <w:r>
        <w:rPr>
          <w:spacing w:val="-4"/>
        </w:rPr>
        <w:t xml:space="preserve"> </w:t>
      </w:r>
      <w:r>
        <w:t>figure</w:t>
      </w:r>
      <w:r>
        <w:rPr>
          <w:spacing w:val="-4"/>
        </w:rPr>
        <w:t xml:space="preserve"> </w:t>
      </w:r>
      <w:r>
        <w:t>and</w:t>
      </w:r>
      <w:r>
        <w:rPr>
          <w:spacing w:val="-5"/>
        </w:rPr>
        <w:t xml:space="preserve"> </w:t>
      </w:r>
      <w:r>
        <w:t>table</w:t>
      </w:r>
      <w:r>
        <w:rPr>
          <w:spacing w:val="-7"/>
        </w:rPr>
        <w:t xml:space="preserve"> </w:t>
      </w:r>
      <w:r>
        <w:t>captions</w:t>
      </w:r>
      <w:r>
        <w:rPr>
          <w:spacing w:val="-4"/>
        </w:rPr>
        <w:t xml:space="preserve"> </w:t>
      </w:r>
      <w:r>
        <w:t>should</w:t>
      </w:r>
      <w:r>
        <w:rPr>
          <w:spacing w:val="-5"/>
        </w:rPr>
        <w:t xml:space="preserve"> </w:t>
      </w:r>
      <w:r>
        <w:t>be</w:t>
      </w:r>
      <w:r>
        <w:rPr>
          <w:spacing w:val="-4"/>
        </w:rPr>
        <w:t xml:space="preserve"> </w:t>
      </w:r>
      <w:r>
        <w:t>centered</w:t>
      </w:r>
      <w:r>
        <w:rPr>
          <w:spacing w:val="-4"/>
        </w:rPr>
        <w:t xml:space="preserve"> </w:t>
      </w:r>
      <w:r>
        <w:t>above</w:t>
      </w:r>
      <w:r>
        <w:rPr>
          <w:spacing w:val="-7"/>
        </w:rPr>
        <w:t xml:space="preserve"> </w:t>
      </w:r>
      <w:r>
        <w:t>the</w:t>
      </w:r>
      <w:r>
        <w:rPr>
          <w:spacing w:val="-4"/>
        </w:rPr>
        <w:t xml:space="preserve"> </w:t>
      </w:r>
      <w:r>
        <w:t>table.</w:t>
      </w:r>
      <w:r>
        <w:rPr>
          <w:spacing w:val="-4"/>
        </w:rPr>
        <w:t xml:space="preserve"> </w:t>
      </w:r>
      <w:r>
        <w:t>All</w:t>
      </w:r>
      <w:r>
        <w:rPr>
          <w:spacing w:val="-4"/>
        </w:rPr>
        <w:t xml:space="preserve"> </w:t>
      </w:r>
      <w:r>
        <w:t>the</w:t>
      </w:r>
      <w:r>
        <w:rPr>
          <w:spacing w:val="-4"/>
        </w:rPr>
        <w:t xml:space="preserve"> </w:t>
      </w:r>
      <w:r>
        <w:t>captions</w:t>
      </w:r>
      <w:r>
        <w:rPr>
          <w:spacing w:val="-4"/>
        </w:rPr>
        <w:t xml:space="preserve"> </w:t>
      </w:r>
      <w:r>
        <w:t>should</w:t>
      </w:r>
      <w:r>
        <w:rPr>
          <w:spacing w:val="-5"/>
        </w:rPr>
        <w:t xml:space="preserve"> </w:t>
      </w:r>
      <w:r>
        <w:t>be</w:t>
      </w:r>
      <w:r>
        <w:rPr>
          <w:spacing w:val="-4"/>
        </w:rPr>
        <w:t xml:space="preserve"> </w:t>
      </w:r>
      <w:r>
        <w:t>of</w:t>
      </w:r>
      <w:r>
        <w:rPr>
          <w:spacing w:val="-4"/>
        </w:rPr>
        <w:t xml:space="preserve"> </w:t>
      </w:r>
      <w:r>
        <w:t>bold face with 12 font size.</w:t>
      </w:r>
    </w:p>
    <w:p w14:paraId="7BCD73B9">
      <w:pPr>
        <w:pStyle w:val="3"/>
        <w:spacing w:before="165"/>
      </w:pPr>
      <w:r>
        <w:rPr>
          <w:u w:val="single"/>
        </w:rPr>
        <w:t>Final</w:t>
      </w:r>
      <w:r>
        <w:rPr>
          <w:spacing w:val="-2"/>
          <w:u w:val="single"/>
        </w:rPr>
        <w:t xml:space="preserve"> </w:t>
      </w:r>
      <w:r>
        <w:rPr>
          <w:u w:val="single"/>
        </w:rPr>
        <w:t>Report</w:t>
      </w:r>
      <w:r>
        <w:rPr>
          <w:spacing w:val="-5"/>
          <w:u w:val="single"/>
        </w:rPr>
        <w:t xml:space="preserve"> </w:t>
      </w:r>
      <w:r>
        <w:rPr>
          <w:u w:val="single"/>
        </w:rPr>
        <w:t>Binding</w:t>
      </w:r>
      <w:r>
        <w:rPr>
          <w:spacing w:val="-2"/>
          <w:u w:val="single"/>
        </w:rPr>
        <w:t xml:space="preserve"> </w:t>
      </w:r>
      <w:r>
        <w:rPr>
          <w:u w:val="single"/>
        </w:rPr>
        <w:t>and</w:t>
      </w:r>
      <w:r>
        <w:rPr>
          <w:spacing w:val="-5"/>
          <w:u w:val="single"/>
        </w:rPr>
        <w:t xml:space="preserve"> </w:t>
      </w:r>
      <w:r>
        <w:rPr>
          <w:spacing w:val="-2"/>
          <w:u w:val="single"/>
        </w:rPr>
        <w:t>Submission:</w:t>
      </w:r>
    </w:p>
    <w:p w14:paraId="11E0F5A4">
      <w:pPr>
        <w:pStyle w:val="6"/>
        <w:spacing w:before="174" w:line="412" w:lineRule="auto"/>
        <w:ind w:right="3833"/>
      </w:pPr>
      <w:r>
        <w:t>Number</w:t>
      </w:r>
      <w:r>
        <w:rPr>
          <w:spacing w:val="-3"/>
        </w:rPr>
        <w:t xml:space="preserve"> </w:t>
      </w:r>
      <w:r>
        <w:t>of</w:t>
      </w:r>
      <w:r>
        <w:rPr>
          <w:spacing w:val="-4"/>
        </w:rPr>
        <w:t xml:space="preserve"> </w:t>
      </w:r>
      <w:r>
        <w:t>Copies:</w:t>
      </w:r>
      <w:r>
        <w:rPr>
          <w:spacing w:val="-5"/>
        </w:rPr>
        <w:t xml:space="preserve"> </w:t>
      </w:r>
      <w:r>
        <w:t>3</w:t>
      </w:r>
      <w:r>
        <w:rPr>
          <w:spacing w:val="-4"/>
        </w:rPr>
        <w:t xml:space="preserve"> </w:t>
      </w:r>
      <w:r>
        <w:t>(College</w:t>
      </w:r>
      <w:r>
        <w:rPr>
          <w:spacing w:val="-4"/>
        </w:rPr>
        <w:t xml:space="preserve"> </w:t>
      </w:r>
      <w:r>
        <w:t>Library,</w:t>
      </w:r>
      <w:r>
        <w:rPr>
          <w:spacing w:val="-4"/>
        </w:rPr>
        <w:t xml:space="preserve"> </w:t>
      </w:r>
      <w:r>
        <w:t>Self,</w:t>
      </w:r>
      <w:r>
        <w:rPr>
          <w:spacing w:val="-4"/>
        </w:rPr>
        <w:t xml:space="preserve"> </w:t>
      </w:r>
      <w:r>
        <w:t>and</w:t>
      </w:r>
      <w:r>
        <w:rPr>
          <w:spacing w:val="-4"/>
        </w:rPr>
        <w:t xml:space="preserve"> </w:t>
      </w:r>
      <w:r>
        <w:t>Dean</w:t>
      </w:r>
      <w:r>
        <w:rPr>
          <w:spacing w:val="-6"/>
        </w:rPr>
        <w:t xml:space="preserve"> </w:t>
      </w:r>
      <w:r>
        <w:t>Office) Look and Feel: Golden Embracing with Black Binding</w:t>
      </w:r>
    </w:p>
    <w:p w14:paraId="0ED26D3D">
      <w:pPr>
        <w:pStyle w:val="6"/>
        <w:spacing w:line="249" w:lineRule="exact"/>
      </w:pPr>
      <w:r>
        <w:t>A</w:t>
      </w:r>
      <w:r>
        <w:rPr>
          <w:spacing w:val="-9"/>
        </w:rPr>
        <w:t xml:space="preserve"> </w:t>
      </w:r>
      <w:r>
        <w:t>final</w:t>
      </w:r>
      <w:r>
        <w:rPr>
          <w:spacing w:val="-6"/>
        </w:rPr>
        <w:t xml:space="preserve"> </w:t>
      </w:r>
      <w:r>
        <w:t>approved</w:t>
      </w:r>
      <w:r>
        <w:rPr>
          <w:spacing w:val="-10"/>
        </w:rPr>
        <w:t xml:space="preserve"> </w:t>
      </w:r>
      <w:r>
        <w:t>signed</w:t>
      </w:r>
      <w:r>
        <w:rPr>
          <w:spacing w:val="-7"/>
        </w:rPr>
        <w:t xml:space="preserve"> </w:t>
      </w:r>
      <w:r>
        <w:t>copy</w:t>
      </w:r>
      <w:r>
        <w:rPr>
          <w:spacing w:val="-10"/>
        </w:rPr>
        <w:t xml:space="preserve"> </w:t>
      </w:r>
      <w:r>
        <w:t>of</w:t>
      </w:r>
      <w:r>
        <w:rPr>
          <w:spacing w:val="-7"/>
        </w:rPr>
        <w:t xml:space="preserve"> </w:t>
      </w:r>
      <w:r>
        <w:t>the</w:t>
      </w:r>
      <w:r>
        <w:rPr>
          <w:spacing w:val="-9"/>
        </w:rPr>
        <w:t xml:space="preserve"> </w:t>
      </w:r>
      <w:r>
        <w:t>report</w:t>
      </w:r>
      <w:r>
        <w:rPr>
          <w:spacing w:val="-6"/>
        </w:rPr>
        <w:t xml:space="preserve"> </w:t>
      </w:r>
      <w:r>
        <w:t>should</w:t>
      </w:r>
      <w:r>
        <w:rPr>
          <w:spacing w:val="-11"/>
        </w:rPr>
        <w:t xml:space="preserve"> </w:t>
      </w:r>
      <w:r>
        <w:t>be</w:t>
      </w:r>
      <w:r>
        <w:rPr>
          <w:spacing w:val="-7"/>
        </w:rPr>
        <w:t xml:space="preserve"> </w:t>
      </w:r>
      <w:r>
        <w:t>submitted</w:t>
      </w:r>
      <w:r>
        <w:rPr>
          <w:spacing w:val="-9"/>
        </w:rPr>
        <w:t xml:space="preserve"> </w:t>
      </w:r>
      <w:r>
        <w:t>to</w:t>
      </w:r>
      <w:r>
        <w:rPr>
          <w:spacing w:val="-11"/>
        </w:rPr>
        <w:t xml:space="preserve"> </w:t>
      </w:r>
      <w:r>
        <w:t>the</w:t>
      </w:r>
      <w:r>
        <w:rPr>
          <w:spacing w:val="-7"/>
        </w:rPr>
        <w:t xml:space="preserve"> </w:t>
      </w:r>
      <w:r>
        <w:t>Dean</w:t>
      </w:r>
      <w:r>
        <w:rPr>
          <w:spacing w:val="-7"/>
        </w:rPr>
        <w:t xml:space="preserve"> </w:t>
      </w:r>
      <w:r>
        <w:t>Office,</w:t>
      </w:r>
      <w:r>
        <w:rPr>
          <w:spacing w:val="-8"/>
        </w:rPr>
        <w:t xml:space="preserve"> </w:t>
      </w:r>
      <w:r>
        <w:t>Exam</w:t>
      </w:r>
      <w:r>
        <w:rPr>
          <w:spacing w:val="-11"/>
        </w:rPr>
        <w:t xml:space="preserve"> </w:t>
      </w:r>
      <w:r>
        <w:t>Section,</w:t>
      </w:r>
      <w:r>
        <w:rPr>
          <w:spacing w:val="-7"/>
        </w:rPr>
        <w:t xml:space="preserve"> </w:t>
      </w:r>
      <w:r>
        <w:rPr>
          <w:spacing w:val="-2"/>
        </w:rPr>
        <w:t>FOHSS.</w:t>
      </w:r>
    </w:p>
    <w:p w14:paraId="6E8E0D00">
      <w:pPr>
        <w:pStyle w:val="6"/>
        <w:spacing w:after="0" w:line="249" w:lineRule="exact"/>
        <w:sectPr>
          <w:pgSz w:w="12240" w:h="15840"/>
          <w:pgMar w:top="820" w:right="1080" w:bottom="280" w:left="1440" w:header="720" w:footer="720" w:gutter="0"/>
          <w:cols w:space="720" w:num="1"/>
        </w:sectPr>
      </w:pPr>
    </w:p>
    <w:p w14:paraId="6935B37C">
      <w:pPr>
        <w:pStyle w:val="6"/>
        <w:spacing w:before="112"/>
      </w:pPr>
    </w:p>
    <w:p w14:paraId="6FA7C6AA">
      <w:pPr>
        <w:pStyle w:val="6"/>
        <w:ind w:right="359"/>
        <w:jc w:val="center"/>
      </w:pPr>
      <w:r>
        <w:t>(A</w:t>
      </w:r>
      <w:r>
        <w:rPr>
          <w:spacing w:val="-4"/>
        </w:rPr>
        <w:t xml:space="preserve"> </w:t>
      </w:r>
      <w:r>
        <w:t>typical</w:t>
      </w:r>
      <w:r>
        <w:rPr>
          <w:spacing w:val="-2"/>
        </w:rPr>
        <w:t xml:space="preserve"> </w:t>
      </w:r>
      <w:r>
        <w:t>Specimen</w:t>
      </w:r>
      <w:r>
        <w:rPr>
          <w:spacing w:val="-3"/>
        </w:rPr>
        <w:t xml:space="preserve"> </w:t>
      </w:r>
      <w:r>
        <w:t>of</w:t>
      </w:r>
      <w:r>
        <w:rPr>
          <w:spacing w:val="-3"/>
        </w:rPr>
        <w:t xml:space="preserve"> </w:t>
      </w:r>
      <w:r>
        <w:t>Cover</w:t>
      </w:r>
      <w:r>
        <w:rPr>
          <w:spacing w:val="-2"/>
        </w:rPr>
        <w:t xml:space="preserve"> </w:t>
      </w:r>
      <w:r>
        <w:t>Page</w:t>
      </w:r>
      <w:r>
        <w:rPr>
          <w:spacing w:val="-3"/>
        </w:rPr>
        <w:t xml:space="preserve"> </w:t>
      </w:r>
      <w:r>
        <w:t>&amp;</w:t>
      </w:r>
      <w:r>
        <w:rPr>
          <w:spacing w:val="-3"/>
        </w:rPr>
        <w:t xml:space="preserve"> </w:t>
      </w:r>
      <w:r>
        <w:t>Title</w:t>
      </w:r>
      <w:r>
        <w:rPr>
          <w:spacing w:val="-3"/>
        </w:rPr>
        <w:t xml:space="preserve"> </w:t>
      </w:r>
      <w:r>
        <w:rPr>
          <w:spacing w:val="-4"/>
        </w:rPr>
        <w:t>Page)</w:t>
      </w:r>
    </w:p>
    <w:p w14:paraId="52E67F76">
      <w:pPr>
        <w:pStyle w:val="6"/>
        <w:rPr>
          <w:sz w:val="20"/>
        </w:rPr>
      </w:pPr>
    </w:p>
    <w:p w14:paraId="3B3CB34A">
      <w:pPr>
        <w:pStyle w:val="6"/>
        <w:spacing w:before="63"/>
        <w:rPr>
          <w:sz w:val="20"/>
        </w:rPr>
      </w:pPr>
      <w:r>
        <w:rPr>
          <w:sz w:val="20"/>
        </w:rPr>
        <w:drawing>
          <wp:anchor distT="0" distB="0" distL="0" distR="0" simplePos="0" relativeHeight="251659264" behindDoc="1" locked="0" layoutInCell="1" allowOverlap="1">
            <wp:simplePos x="0" y="0"/>
            <wp:positionH relativeFrom="page">
              <wp:posOffset>3286760</wp:posOffset>
            </wp:positionH>
            <wp:positionV relativeFrom="paragraph">
              <wp:posOffset>201295</wp:posOffset>
            </wp:positionV>
            <wp:extent cx="1012190" cy="1106170"/>
            <wp:effectExtent l="0" t="0" r="16510" b="1778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012401" cy="1106424"/>
                    </a:xfrm>
                    <a:prstGeom prst="rect">
                      <a:avLst/>
                    </a:prstGeom>
                  </pic:spPr>
                </pic:pic>
              </a:graphicData>
            </a:graphic>
          </wp:anchor>
        </w:drawing>
      </w:r>
    </w:p>
    <w:p w14:paraId="3E7741D0">
      <w:pPr>
        <w:pStyle w:val="6"/>
        <w:spacing w:before="151"/>
      </w:pPr>
    </w:p>
    <w:p w14:paraId="1420EBE6">
      <w:pPr>
        <w:spacing w:before="0"/>
        <w:ind w:left="4" w:right="362" w:firstLine="0"/>
        <w:jc w:val="center"/>
        <w:rPr>
          <w:b/>
          <w:sz w:val="24"/>
        </w:rPr>
      </w:pPr>
      <w:r>
        <w:rPr>
          <w:b/>
          <w:sz w:val="24"/>
        </w:rPr>
        <w:t>Tribhuvan</w:t>
      </w:r>
      <w:r>
        <w:rPr>
          <w:b/>
          <w:spacing w:val="-2"/>
          <w:sz w:val="24"/>
        </w:rPr>
        <w:t xml:space="preserve"> University</w:t>
      </w:r>
    </w:p>
    <w:p w14:paraId="6BA3F38C">
      <w:pPr>
        <w:spacing w:before="151"/>
        <w:ind w:left="1" w:right="362" w:firstLine="0"/>
        <w:jc w:val="center"/>
        <w:rPr>
          <w:b/>
          <w:sz w:val="24"/>
        </w:rPr>
      </w:pPr>
      <w:r>
        <w:rPr>
          <w:b/>
          <w:sz w:val="24"/>
        </w:rPr>
        <w:t>Faculty</w:t>
      </w:r>
      <w:r>
        <w:rPr>
          <w:b/>
          <w:spacing w:val="-2"/>
          <w:sz w:val="24"/>
        </w:rPr>
        <w:t xml:space="preserve"> </w:t>
      </w:r>
      <w:r>
        <w:rPr>
          <w:b/>
          <w:sz w:val="24"/>
        </w:rPr>
        <w:t>of</w:t>
      </w:r>
      <w:r>
        <w:rPr>
          <w:b/>
          <w:spacing w:val="-1"/>
          <w:sz w:val="24"/>
        </w:rPr>
        <w:t xml:space="preserve"> </w:t>
      </w:r>
      <w:r>
        <w:rPr>
          <w:b/>
          <w:sz w:val="24"/>
        </w:rPr>
        <w:t>Humanities and</w:t>
      </w:r>
      <w:r>
        <w:rPr>
          <w:b/>
          <w:spacing w:val="-2"/>
          <w:sz w:val="24"/>
        </w:rPr>
        <w:t xml:space="preserve"> </w:t>
      </w:r>
      <w:r>
        <w:rPr>
          <w:b/>
          <w:sz w:val="24"/>
        </w:rPr>
        <w:t>Social</w:t>
      </w:r>
      <w:r>
        <w:rPr>
          <w:b/>
          <w:spacing w:val="-3"/>
          <w:sz w:val="24"/>
        </w:rPr>
        <w:t xml:space="preserve"> </w:t>
      </w:r>
      <w:r>
        <w:rPr>
          <w:b/>
          <w:spacing w:val="-2"/>
          <w:sz w:val="24"/>
        </w:rPr>
        <w:t>Sciences</w:t>
      </w:r>
    </w:p>
    <w:p w14:paraId="6E451038">
      <w:pPr>
        <w:pStyle w:val="6"/>
        <w:rPr>
          <w:b/>
          <w:sz w:val="24"/>
        </w:rPr>
      </w:pPr>
    </w:p>
    <w:p w14:paraId="0D9C03DB">
      <w:pPr>
        <w:pStyle w:val="6"/>
        <w:rPr>
          <w:b/>
          <w:sz w:val="24"/>
        </w:rPr>
      </w:pPr>
    </w:p>
    <w:p w14:paraId="30C92F85">
      <w:pPr>
        <w:pStyle w:val="6"/>
        <w:spacing w:before="173"/>
        <w:rPr>
          <w:b/>
          <w:sz w:val="24"/>
        </w:rPr>
      </w:pPr>
    </w:p>
    <w:p w14:paraId="292C11DB">
      <w:pPr>
        <w:pStyle w:val="2"/>
        <w:ind w:right="362"/>
      </w:pPr>
      <w:r>
        <w:t>TITLE</w:t>
      </w:r>
      <w:r>
        <w:rPr>
          <w:spacing w:val="-2"/>
        </w:rPr>
        <w:t xml:space="preserve"> </w:t>
      </w:r>
      <w:r>
        <w:t>OF</w:t>
      </w:r>
      <w:r>
        <w:rPr>
          <w:spacing w:val="-3"/>
        </w:rPr>
        <w:t xml:space="preserve"> </w:t>
      </w:r>
      <w:r>
        <w:t>PROJECT</w:t>
      </w:r>
      <w:r>
        <w:rPr>
          <w:spacing w:val="-1"/>
        </w:rPr>
        <w:t xml:space="preserve"> </w:t>
      </w:r>
      <w:r>
        <w:rPr>
          <w:spacing w:val="-2"/>
        </w:rPr>
        <w:t>REPORT</w:t>
      </w:r>
    </w:p>
    <w:p w14:paraId="44EE35AF">
      <w:pPr>
        <w:pStyle w:val="6"/>
        <w:rPr>
          <w:b/>
          <w:sz w:val="24"/>
        </w:rPr>
      </w:pPr>
    </w:p>
    <w:p w14:paraId="4FE82839">
      <w:pPr>
        <w:pStyle w:val="6"/>
        <w:spacing w:before="24"/>
        <w:rPr>
          <w:b/>
          <w:sz w:val="24"/>
        </w:rPr>
      </w:pPr>
    </w:p>
    <w:p w14:paraId="75E3EB1C">
      <w:pPr>
        <w:spacing w:before="0"/>
        <w:ind w:left="0" w:right="359" w:firstLine="0"/>
        <w:jc w:val="center"/>
        <w:rPr>
          <w:b/>
          <w:sz w:val="24"/>
        </w:rPr>
      </w:pPr>
      <w:r>
        <w:rPr>
          <w:b/>
          <w:sz w:val="24"/>
        </w:rPr>
        <w:t>A</w:t>
      </w:r>
      <w:r>
        <w:rPr>
          <w:b/>
          <w:spacing w:val="-1"/>
          <w:sz w:val="24"/>
        </w:rPr>
        <w:t xml:space="preserve"> </w:t>
      </w:r>
      <w:r>
        <w:rPr>
          <w:b/>
          <w:sz w:val="24"/>
        </w:rPr>
        <w:t xml:space="preserve">PROJECT </w:t>
      </w:r>
      <w:r>
        <w:rPr>
          <w:b/>
          <w:spacing w:val="-2"/>
          <w:sz w:val="24"/>
        </w:rPr>
        <w:t>REPORT</w:t>
      </w:r>
    </w:p>
    <w:p w14:paraId="2530AACA">
      <w:pPr>
        <w:pStyle w:val="6"/>
        <w:rPr>
          <w:b/>
          <w:sz w:val="24"/>
        </w:rPr>
      </w:pPr>
    </w:p>
    <w:p w14:paraId="60F60DAE">
      <w:pPr>
        <w:pStyle w:val="6"/>
        <w:spacing w:before="24"/>
        <w:rPr>
          <w:b/>
          <w:sz w:val="24"/>
        </w:rPr>
      </w:pPr>
    </w:p>
    <w:p w14:paraId="4C4A4C00">
      <w:pPr>
        <w:spacing w:before="0" w:line="372" w:lineRule="auto"/>
        <w:ind w:left="2744" w:right="3117" w:firstLine="1272"/>
        <w:jc w:val="left"/>
        <w:rPr>
          <w:b/>
          <w:sz w:val="24"/>
        </w:rPr>
      </w:pPr>
      <w:r>
        <w:rPr>
          <w:b/>
          <w:sz w:val="24"/>
        </w:rPr>
        <w:t>Submitted to</w:t>
      </w:r>
      <w:r>
        <w:rPr>
          <w:b/>
          <w:spacing w:val="40"/>
          <w:sz w:val="24"/>
        </w:rPr>
        <w:t xml:space="preserve"> </w:t>
      </w:r>
      <w:r>
        <w:rPr>
          <w:b/>
          <w:sz w:val="24"/>
        </w:rPr>
        <w:t>Department</w:t>
      </w:r>
      <w:r>
        <w:rPr>
          <w:b/>
          <w:spacing w:val="-14"/>
          <w:sz w:val="24"/>
        </w:rPr>
        <w:t xml:space="preserve"> </w:t>
      </w:r>
      <w:r>
        <w:rPr>
          <w:b/>
          <w:sz w:val="24"/>
        </w:rPr>
        <w:t>of</w:t>
      </w:r>
      <w:r>
        <w:rPr>
          <w:b/>
          <w:spacing w:val="-14"/>
          <w:sz w:val="24"/>
        </w:rPr>
        <w:t xml:space="preserve"> </w:t>
      </w:r>
      <w:r>
        <w:rPr>
          <w:b/>
          <w:sz w:val="24"/>
        </w:rPr>
        <w:t>Computer</w:t>
      </w:r>
      <w:r>
        <w:rPr>
          <w:b/>
          <w:spacing w:val="-14"/>
          <w:sz w:val="24"/>
        </w:rPr>
        <w:t xml:space="preserve"> </w:t>
      </w:r>
      <w:r>
        <w:rPr>
          <w:b/>
          <w:sz w:val="24"/>
        </w:rPr>
        <w:t>Application</w:t>
      </w:r>
    </w:p>
    <w:p w14:paraId="29770398">
      <w:pPr>
        <w:spacing w:before="0" w:line="272" w:lineRule="exact"/>
        <w:ind w:left="3651" w:right="0" w:firstLine="0"/>
        <w:jc w:val="left"/>
        <w:rPr>
          <w:b/>
          <w:sz w:val="24"/>
        </w:rPr>
      </w:pPr>
      <w:r>
        <w:rPr>
          <w:b/>
          <w:sz w:val="24"/>
        </w:rPr>
        <w:t>Name</w:t>
      </w:r>
      <w:r>
        <w:rPr>
          <w:b/>
          <w:spacing w:val="-2"/>
          <w:sz w:val="24"/>
        </w:rPr>
        <w:t xml:space="preserve"> </w:t>
      </w:r>
      <w:r>
        <w:rPr>
          <w:b/>
          <w:sz w:val="24"/>
        </w:rPr>
        <w:t>of the</w:t>
      </w:r>
      <w:r>
        <w:rPr>
          <w:b/>
          <w:spacing w:val="-1"/>
          <w:sz w:val="24"/>
        </w:rPr>
        <w:t xml:space="preserve"> </w:t>
      </w:r>
      <w:r>
        <w:rPr>
          <w:b/>
          <w:spacing w:val="-2"/>
          <w:sz w:val="24"/>
        </w:rPr>
        <w:t>College</w:t>
      </w:r>
    </w:p>
    <w:p w14:paraId="7D17FF14">
      <w:pPr>
        <w:pStyle w:val="6"/>
        <w:rPr>
          <w:b/>
          <w:sz w:val="24"/>
        </w:rPr>
      </w:pPr>
    </w:p>
    <w:p w14:paraId="5FAA75A8">
      <w:pPr>
        <w:pStyle w:val="6"/>
        <w:spacing w:before="24"/>
        <w:rPr>
          <w:b/>
          <w:sz w:val="24"/>
        </w:rPr>
      </w:pPr>
    </w:p>
    <w:p w14:paraId="7E9B745D">
      <w:pPr>
        <w:spacing w:before="0"/>
        <w:ind w:left="1" w:right="362" w:firstLine="0"/>
        <w:jc w:val="center"/>
        <w:rPr>
          <w:b/>
          <w:i/>
          <w:sz w:val="24"/>
        </w:rPr>
      </w:pPr>
      <w:r>
        <w:rPr>
          <w:b/>
          <w:i/>
          <w:sz w:val="24"/>
        </w:rPr>
        <w:t>In</w:t>
      </w:r>
      <w:r>
        <w:rPr>
          <w:b/>
          <w:i/>
          <w:spacing w:val="-2"/>
          <w:sz w:val="24"/>
        </w:rPr>
        <w:t xml:space="preserve"> </w:t>
      </w:r>
      <w:r>
        <w:rPr>
          <w:b/>
          <w:i/>
          <w:sz w:val="24"/>
        </w:rPr>
        <w:t>partial</w:t>
      </w:r>
      <w:r>
        <w:rPr>
          <w:b/>
          <w:i/>
          <w:spacing w:val="-1"/>
          <w:sz w:val="24"/>
        </w:rPr>
        <w:t xml:space="preserve"> </w:t>
      </w:r>
      <w:r>
        <w:rPr>
          <w:b/>
          <w:i/>
          <w:sz w:val="24"/>
        </w:rPr>
        <w:t>fulfillment</w:t>
      </w:r>
      <w:r>
        <w:rPr>
          <w:b/>
          <w:i/>
          <w:spacing w:val="-2"/>
          <w:sz w:val="24"/>
        </w:rPr>
        <w:t xml:space="preserve"> </w:t>
      </w:r>
      <w:r>
        <w:rPr>
          <w:b/>
          <w:i/>
          <w:sz w:val="24"/>
        </w:rPr>
        <w:t>of</w:t>
      </w:r>
      <w:r>
        <w:rPr>
          <w:b/>
          <w:i/>
          <w:spacing w:val="-1"/>
          <w:sz w:val="24"/>
        </w:rPr>
        <w:t xml:space="preserve"> </w:t>
      </w:r>
      <w:r>
        <w:rPr>
          <w:b/>
          <w:i/>
          <w:sz w:val="24"/>
        </w:rPr>
        <w:t>the</w:t>
      </w:r>
      <w:r>
        <w:rPr>
          <w:b/>
          <w:i/>
          <w:spacing w:val="-2"/>
          <w:sz w:val="24"/>
        </w:rPr>
        <w:t xml:space="preserve"> </w:t>
      </w:r>
      <w:r>
        <w:rPr>
          <w:b/>
          <w:i/>
          <w:sz w:val="24"/>
        </w:rPr>
        <w:t>requirements</w:t>
      </w:r>
      <w:r>
        <w:rPr>
          <w:b/>
          <w:i/>
          <w:spacing w:val="-2"/>
          <w:sz w:val="24"/>
        </w:rPr>
        <w:t xml:space="preserve"> </w:t>
      </w:r>
      <w:r>
        <w:rPr>
          <w:b/>
          <w:i/>
          <w:sz w:val="24"/>
        </w:rPr>
        <w:t>for</w:t>
      </w:r>
      <w:r>
        <w:rPr>
          <w:b/>
          <w:i/>
          <w:spacing w:val="-1"/>
          <w:sz w:val="24"/>
        </w:rPr>
        <w:t xml:space="preserve"> </w:t>
      </w:r>
      <w:r>
        <w:rPr>
          <w:b/>
          <w:i/>
          <w:sz w:val="24"/>
        </w:rPr>
        <w:t>the</w:t>
      </w:r>
      <w:r>
        <w:rPr>
          <w:b/>
          <w:i/>
          <w:spacing w:val="-2"/>
          <w:sz w:val="24"/>
        </w:rPr>
        <w:t xml:space="preserve"> </w:t>
      </w:r>
      <w:r>
        <w:rPr>
          <w:b/>
          <w:i/>
          <w:sz w:val="24"/>
        </w:rPr>
        <w:t>Bachelors</w:t>
      </w:r>
      <w:r>
        <w:rPr>
          <w:b/>
          <w:i/>
          <w:spacing w:val="-2"/>
          <w:sz w:val="24"/>
        </w:rPr>
        <w:t xml:space="preserve"> </w:t>
      </w:r>
      <w:r>
        <w:rPr>
          <w:b/>
          <w:i/>
          <w:sz w:val="24"/>
        </w:rPr>
        <w:t>in Computer</w:t>
      </w:r>
      <w:r>
        <w:rPr>
          <w:b/>
          <w:i/>
          <w:spacing w:val="-4"/>
          <w:sz w:val="24"/>
        </w:rPr>
        <w:t xml:space="preserve"> </w:t>
      </w:r>
      <w:r>
        <w:rPr>
          <w:b/>
          <w:i/>
          <w:spacing w:val="-2"/>
          <w:sz w:val="24"/>
        </w:rPr>
        <w:t>Application</w:t>
      </w:r>
    </w:p>
    <w:p w14:paraId="735E8317">
      <w:pPr>
        <w:pStyle w:val="6"/>
        <w:rPr>
          <w:b/>
          <w:i/>
          <w:sz w:val="24"/>
        </w:rPr>
      </w:pPr>
    </w:p>
    <w:p w14:paraId="4D9893F8">
      <w:pPr>
        <w:pStyle w:val="6"/>
        <w:rPr>
          <w:b/>
          <w:i/>
          <w:sz w:val="24"/>
        </w:rPr>
      </w:pPr>
    </w:p>
    <w:p w14:paraId="6FC66DCC">
      <w:pPr>
        <w:pStyle w:val="6"/>
        <w:spacing w:before="176"/>
        <w:rPr>
          <w:b/>
          <w:i/>
          <w:sz w:val="24"/>
        </w:rPr>
      </w:pPr>
    </w:p>
    <w:p w14:paraId="3D8BCBA1">
      <w:pPr>
        <w:spacing w:before="0"/>
        <w:ind w:left="10" w:right="362" w:firstLine="0"/>
        <w:jc w:val="center"/>
        <w:rPr>
          <w:sz w:val="24"/>
        </w:rPr>
      </w:pPr>
      <w:r>
        <w:rPr>
          <w:sz w:val="24"/>
        </w:rPr>
        <w:t>Submitted</w:t>
      </w:r>
      <w:r>
        <w:rPr>
          <w:spacing w:val="-1"/>
          <w:sz w:val="24"/>
        </w:rPr>
        <w:t xml:space="preserve"> </w:t>
      </w:r>
      <w:r>
        <w:rPr>
          <w:spacing w:val="-5"/>
          <w:sz w:val="24"/>
        </w:rPr>
        <w:t>by</w:t>
      </w:r>
    </w:p>
    <w:p w14:paraId="2D0A4280">
      <w:pPr>
        <w:spacing w:before="149" w:line="372" w:lineRule="auto"/>
        <w:ind w:left="2758" w:right="3117" w:firstLine="0"/>
        <w:jc w:val="center"/>
        <w:rPr>
          <w:sz w:val="24"/>
        </w:rPr>
      </w:pPr>
      <w:r>
        <w:rPr>
          <w:sz w:val="24"/>
        </w:rPr>
        <w:t>Names</w:t>
      </w:r>
      <w:r>
        <w:rPr>
          <w:spacing w:val="-8"/>
          <w:sz w:val="24"/>
        </w:rPr>
        <w:t xml:space="preserve"> </w:t>
      </w:r>
      <w:r>
        <w:rPr>
          <w:sz w:val="24"/>
        </w:rPr>
        <w:t>and</w:t>
      </w:r>
      <w:r>
        <w:rPr>
          <w:spacing w:val="-8"/>
          <w:sz w:val="24"/>
        </w:rPr>
        <w:t xml:space="preserve"> </w:t>
      </w:r>
      <w:r>
        <w:rPr>
          <w:sz w:val="24"/>
        </w:rPr>
        <w:t>Roll</w:t>
      </w:r>
      <w:r>
        <w:rPr>
          <w:spacing w:val="-8"/>
          <w:sz w:val="24"/>
        </w:rPr>
        <w:t xml:space="preserve"> </w:t>
      </w:r>
      <w:r>
        <w:rPr>
          <w:sz w:val="24"/>
        </w:rPr>
        <w:t>of</w:t>
      </w:r>
      <w:r>
        <w:rPr>
          <w:spacing w:val="-8"/>
          <w:sz w:val="24"/>
        </w:rPr>
        <w:t xml:space="preserve"> </w:t>
      </w:r>
      <w:r>
        <w:rPr>
          <w:sz w:val="24"/>
        </w:rPr>
        <w:t>the</w:t>
      </w:r>
      <w:r>
        <w:rPr>
          <w:spacing w:val="-10"/>
          <w:sz w:val="24"/>
        </w:rPr>
        <w:t xml:space="preserve"> </w:t>
      </w:r>
      <w:r>
        <w:rPr>
          <w:sz w:val="24"/>
        </w:rPr>
        <w:t>Candidates Month and Year</w:t>
      </w:r>
    </w:p>
    <w:p w14:paraId="24451F17">
      <w:pPr>
        <w:pStyle w:val="6"/>
        <w:rPr>
          <w:sz w:val="24"/>
        </w:rPr>
      </w:pPr>
    </w:p>
    <w:p w14:paraId="3A43ED63">
      <w:pPr>
        <w:pStyle w:val="6"/>
        <w:rPr>
          <w:sz w:val="24"/>
        </w:rPr>
      </w:pPr>
    </w:p>
    <w:p w14:paraId="5789EBAC">
      <w:pPr>
        <w:pStyle w:val="6"/>
        <w:spacing w:before="20"/>
        <w:rPr>
          <w:sz w:val="24"/>
        </w:rPr>
      </w:pPr>
    </w:p>
    <w:p w14:paraId="6FAB42F6">
      <w:pPr>
        <w:spacing w:before="1"/>
        <w:ind w:left="5" w:right="362" w:firstLine="0"/>
        <w:jc w:val="center"/>
        <w:rPr>
          <w:sz w:val="24"/>
        </w:rPr>
      </w:pPr>
      <w:r>
        <w:rPr>
          <w:sz w:val="24"/>
        </w:rPr>
        <w:t>Under</w:t>
      </w:r>
      <w:r>
        <w:rPr>
          <w:spacing w:val="-3"/>
          <w:sz w:val="24"/>
        </w:rPr>
        <w:t xml:space="preserve"> </w:t>
      </w:r>
      <w:r>
        <w:rPr>
          <w:sz w:val="24"/>
        </w:rPr>
        <w:t>the</w:t>
      </w:r>
      <w:r>
        <w:rPr>
          <w:spacing w:val="-3"/>
          <w:sz w:val="24"/>
        </w:rPr>
        <w:t xml:space="preserve"> </w:t>
      </w:r>
      <w:r>
        <w:rPr>
          <w:sz w:val="24"/>
        </w:rPr>
        <w:t xml:space="preserve">Supervision </w:t>
      </w:r>
      <w:r>
        <w:rPr>
          <w:spacing w:val="-5"/>
          <w:sz w:val="24"/>
        </w:rPr>
        <w:t>of</w:t>
      </w:r>
    </w:p>
    <w:p w14:paraId="0F4A910B">
      <w:pPr>
        <w:spacing w:before="151"/>
        <w:ind w:left="5" w:right="362" w:firstLine="0"/>
        <w:jc w:val="center"/>
        <w:rPr>
          <w:b/>
          <w:sz w:val="24"/>
        </w:rPr>
      </w:pPr>
      <w:r>
        <w:rPr>
          <w:b/>
          <w:sz w:val="24"/>
        </w:rPr>
        <w:t>Supervisor</w:t>
      </w:r>
      <w:r>
        <w:rPr>
          <w:b/>
          <w:spacing w:val="-2"/>
          <w:sz w:val="24"/>
        </w:rPr>
        <w:t xml:space="preserve"> </w:t>
      </w:r>
      <w:r>
        <w:rPr>
          <w:b/>
          <w:spacing w:val="-4"/>
          <w:sz w:val="24"/>
        </w:rPr>
        <w:t>Name</w:t>
      </w:r>
    </w:p>
    <w:p w14:paraId="0508522A">
      <w:pPr>
        <w:spacing w:after="0"/>
        <w:jc w:val="center"/>
        <w:rPr>
          <w:b/>
          <w:sz w:val="24"/>
        </w:rPr>
        <w:sectPr>
          <w:pgSz w:w="12240" w:h="15840"/>
          <w:pgMar w:top="1820" w:right="1080" w:bottom="280" w:left="1440" w:header="720" w:footer="720" w:gutter="0"/>
          <w:cols w:space="720" w:num="1"/>
        </w:sectPr>
      </w:pPr>
    </w:p>
    <w:p w14:paraId="05CCC69C">
      <w:pPr>
        <w:spacing w:before="74"/>
        <w:ind w:left="0" w:right="362" w:firstLine="0"/>
        <w:jc w:val="center"/>
        <w:rPr>
          <w:sz w:val="24"/>
        </w:rPr>
      </w:pPr>
      <w:r>
        <w:rPr>
          <w:sz w:val="24"/>
        </w:rPr>
        <w:t>(A</w:t>
      </w:r>
      <w:r>
        <w:rPr>
          <w:spacing w:val="-4"/>
          <w:sz w:val="24"/>
        </w:rPr>
        <w:t xml:space="preserve"> </w:t>
      </w:r>
      <w:r>
        <w:rPr>
          <w:sz w:val="24"/>
        </w:rPr>
        <w:t>typical</w:t>
      </w:r>
      <w:r>
        <w:rPr>
          <w:spacing w:val="-1"/>
          <w:sz w:val="24"/>
        </w:rPr>
        <w:t xml:space="preserve"> </w:t>
      </w:r>
      <w:r>
        <w:rPr>
          <w:sz w:val="24"/>
        </w:rPr>
        <w:t>Specimen</w:t>
      </w:r>
      <w:r>
        <w:rPr>
          <w:spacing w:val="-1"/>
          <w:sz w:val="24"/>
        </w:rPr>
        <w:t xml:space="preserve"> </w:t>
      </w:r>
      <w:r>
        <w:rPr>
          <w:sz w:val="24"/>
        </w:rPr>
        <w:t>of</w:t>
      </w:r>
      <w:r>
        <w:rPr>
          <w:spacing w:val="-1"/>
          <w:sz w:val="24"/>
        </w:rPr>
        <w:t xml:space="preserve"> </w:t>
      </w:r>
      <w:r>
        <w:rPr>
          <w:spacing w:val="-2"/>
          <w:sz w:val="24"/>
        </w:rPr>
        <w:t>Certificate)</w:t>
      </w:r>
    </w:p>
    <w:p w14:paraId="05C214B3">
      <w:pPr>
        <w:pStyle w:val="6"/>
        <w:spacing w:before="154"/>
        <w:rPr>
          <w:sz w:val="20"/>
        </w:rPr>
      </w:pPr>
      <w:r>
        <w:rPr>
          <w:sz w:val="20"/>
        </w:rPr>
        <w:drawing>
          <wp:anchor distT="0" distB="0" distL="0" distR="0" simplePos="0" relativeHeight="251659264" behindDoc="1" locked="0" layoutInCell="1" allowOverlap="1">
            <wp:simplePos x="0" y="0"/>
            <wp:positionH relativeFrom="page">
              <wp:posOffset>3350895</wp:posOffset>
            </wp:positionH>
            <wp:positionV relativeFrom="paragraph">
              <wp:posOffset>259080</wp:posOffset>
            </wp:positionV>
            <wp:extent cx="1014095" cy="1106170"/>
            <wp:effectExtent l="0" t="0" r="14605" b="1778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013890" cy="1106424"/>
                    </a:xfrm>
                    <a:prstGeom prst="rect">
                      <a:avLst/>
                    </a:prstGeom>
                  </pic:spPr>
                </pic:pic>
              </a:graphicData>
            </a:graphic>
          </wp:anchor>
        </w:drawing>
      </w:r>
    </w:p>
    <w:p w14:paraId="4998A490">
      <w:pPr>
        <w:pStyle w:val="6"/>
        <w:spacing w:before="129"/>
        <w:rPr>
          <w:sz w:val="24"/>
        </w:rPr>
      </w:pPr>
    </w:p>
    <w:p w14:paraId="73046457">
      <w:pPr>
        <w:spacing w:before="1"/>
        <w:ind w:left="0" w:right="359" w:firstLine="0"/>
        <w:jc w:val="center"/>
        <w:rPr>
          <w:b/>
          <w:sz w:val="24"/>
        </w:rPr>
      </w:pPr>
      <w:r>
        <w:rPr>
          <w:b/>
          <w:sz w:val="24"/>
        </w:rPr>
        <w:t>Tribhuvan</w:t>
      </w:r>
      <w:r>
        <w:rPr>
          <w:b/>
          <w:spacing w:val="-5"/>
          <w:sz w:val="24"/>
        </w:rPr>
        <w:t xml:space="preserve"> </w:t>
      </w:r>
      <w:r>
        <w:rPr>
          <w:b/>
          <w:spacing w:val="-2"/>
          <w:sz w:val="24"/>
        </w:rPr>
        <w:t>University</w:t>
      </w:r>
    </w:p>
    <w:p w14:paraId="36C5F9FC">
      <w:pPr>
        <w:spacing w:before="148" w:line="372" w:lineRule="auto"/>
        <w:ind w:left="2184" w:right="2545" w:firstLine="0"/>
        <w:jc w:val="center"/>
        <w:rPr>
          <w:b/>
          <w:sz w:val="24"/>
        </w:rPr>
      </w:pPr>
      <w:r>
        <w:rPr>
          <w:b/>
          <w:sz w:val="24"/>
        </w:rPr>
        <w:t>Faculty</w:t>
      </w:r>
      <w:r>
        <w:rPr>
          <w:b/>
          <w:spacing w:val="-9"/>
          <w:sz w:val="24"/>
        </w:rPr>
        <w:t xml:space="preserve"> </w:t>
      </w:r>
      <w:r>
        <w:rPr>
          <w:b/>
          <w:sz w:val="24"/>
        </w:rPr>
        <w:t>of</w:t>
      </w:r>
      <w:r>
        <w:rPr>
          <w:b/>
          <w:spacing w:val="-8"/>
          <w:sz w:val="24"/>
        </w:rPr>
        <w:t xml:space="preserve"> </w:t>
      </w:r>
      <w:r>
        <w:rPr>
          <w:b/>
          <w:sz w:val="24"/>
        </w:rPr>
        <w:t>Humanities</w:t>
      </w:r>
      <w:r>
        <w:rPr>
          <w:b/>
          <w:spacing w:val="-7"/>
          <w:sz w:val="24"/>
        </w:rPr>
        <w:t xml:space="preserve"> </w:t>
      </w:r>
      <w:r>
        <w:rPr>
          <w:b/>
          <w:sz w:val="24"/>
        </w:rPr>
        <w:t>and</w:t>
      </w:r>
      <w:r>
        <w:rPr>
          <w:b/>
          <w:spacing w:val="-9"/>
          <w:sz w:val="24"/>
        </w:rPr>
        <w:t xml:space="preserve"> </w:t>
      </w:r>
      <w:r>
        <w:rPr>
          <w:b/>
          <w:sz w:val="24"/>
        </w:rPr>
        <w:t>Social</w:t>
      </w:r>
      <w:r>
        <w:rPr>
          <w:b/>
          <w:spacing w:val="-10"/>
          <w:sz w:val="24"/>
        </w:rPr>
        <w:t xml:space="preserve"> </w:t>
      </w:r>
      <w:r>
        <w:rPr>
          <w:b/>
          <w:sz w:val="24"/>
        </w:rPr>
        <w:t>Sciences College Name</w:t>
      </w:r>
    </w:p>
    <w:p w14:paraId="7DCFFCC9">
      <w:pPr>
        <w:pStyle w:val="6"/>
        <w:rPr>
          <w:b/>
          <w:sz w:val="24"/>
        </w:rPr>
      </w:pPr>
    </w:p>
    <w:p w14:paraId="3FCED2A4">
      <w:pPr>
        <w:pStyle w:val="6"/>
        <w:rPr>
          <w:b/>
          <w:sz w:val="24"/>
        </w:rPr>
      </w:pPr>
    </w:p>
    <w:p w14:paraId="6E070E02">
      <w:pPr>
        <w:pStyle w:val="6"/>
        <w:spacing w:before="21"/>
        <w:rPr>
          <w:b/>
          <w:sz w:val="24"/>
        </w:rPr>
      </w:pPr>
    </w:p>
    <w:p w14:paraId="71F023A8">
      <w:pPr>
        <w:spacing w:before="0"/>
        <w:ind w:left="6" w:right="362" w:firstLine="0"/>
        <w:jc w:val="center"/>
        <w:rPr>
          <w:b/>
          <w:sz w:val="24"/>
        </w:rPr>
      </w:pPr>
      <w:r>
        <w:rPr>
          <w:b/>
          <w:sz w:val="24"/>
        </w:rPr>
        <w:t>Supervisor’s</w:t>
      </w:r>
      <w:r>
        <w:rPr>
          <w:b/>
          <w:spacing w:val="-4"/>
          <w:sz w:val="24"/>
        </w:rPr>
        <w:t xml:space="preserve"> </w:t>
      </w:r>
      <w:r>
        <w:rPr>
          <w:b/>
          <w:spacing w:val="-2"/>
          <w:sz w:val="24"/>
        </w:rPr>
        <w:t>Recommendation</w:t>
      </w:r>
    </w:p>
    <w:p w14:paraId="6F00E55E">
      <w:pPr>
        <w:pStyle w:val="6"/>
        <w:rPr>
          <w:b/>
          <w:sz w:val="24"/>
        </w:rPr>
      </w:pPr>
    </w:p>
    <w:p w14:paraId="240F8547">
      <w:pPr>
        <w:pStyle w:val="6"/>
        <w:rPr>
          <w:b/>
          <w:sz w:val="24"/>
        </w:rPr>
      </w:pPr>
    </w:p>
    <w:p w14:paraId="6EDA1E94">
      <w:pPr>
        <w:pStyle w:val="6"/>
        <w:spacing w:before="185"/>
        <w:rPr>
          <w:b/>
          <w:sz w:val="24"/>
        </w:rPr>
      </w:pPr>
    </w:p>
    <w:p w14:paraId="4A79240D">
      <w:pPr>
        <w:spacing w:before="0" w:line="230" w:lineRule="auto"/>
        <w:ind w:left="0" w:right="357" w:firstLine="0"/>
        <w:jc w:val="both"/>
        <w:rPr>
          <w:sz w:val="24"/>
        </w:rPr>
      </w:pPr>
      <w:r>
        <w:rPr>
          <w:sz w:val="24"/>
        </w:rPr>
        <w:t>I hereby recommend that this project prepared under my supervision by NAME OF THE STUDENT entitled “</w:t>
      </w:r>
      <w:r>
        <w:rPr>
          <w:b/>
          <w:sz w:val="24"/>
        </w:rPr>
        <w:t>TITLE OF THE PROJECT</w:t>
      </w:r>
      <w:r>
        <w:rPr>
          <w:sz w:val="24"/>
        </w:rPr>
        <w:t xml:space="preserve">……………….” in partial fulfillment of the requirements for the degree of Bachelor of Computer Application is recommended for the final </w:t>
      </w:r>
      <w:r>
        <w:rPr>
          <w:spacing w:val="-2"/>
          <w:sz w:val="24"/>
        </w:rPr>
        <w:t>evaluation.</w:t>
      </w:r>
    </w:p>
    <w:p w14:paraId="4C55EDDD">
      <w:pPr>
        <w:pStyle w:val="6"/>
        <w:rPr>
          <w:sz w:val="24"/>
        </w:rPr>
      </w:pPr>
    </w:p>
    <w:p w14:paraId="3369784E">
      <w:pPr>
        <w:pStyle w:val="6"/>
        <w:rPr>
          <w:sz w:val="24"/>
        </w:rPr>
      </w:pPr>
    </w:p>
    <w:p w14:paraId="53297D37">
      <w:pPr>
        <w:pStyle w:val="6"/>
        <w:spacing w:before="179"/>
        <w:rPr>
          <w:sz w:val="24"/>
        </w:rPr>
      </w:pPr>
    </w:p>
    <w:p w14:paraId="7D1B7498">
      <w:pPr>
        <w:spacing w:before="1"/>
        <w:ind w:left="0" w:right="0" w:firstLine="0"/>
        <w:jc w:val="left"/>
        <w:rPr>
          <w:sz w:val="24"/>
        </w:rPr>
      </w:pPr>
      <w:r>
        <w:rPr>
          <w:sz w:val="24"/>
        </w:rPr>
        <w:t>&lt;&lt;Signature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Supervisor&gt;&gt;</w:t>
      </w:r>
    </w:p>
    <w:p w14:paraId="2F66F013">
      <w:pPr>
        <w:pStyle w:val="2"/>
        <w:spacing w:before="148"/>
        <w:jc w:val="left"/>
      </w:pPr>
      <w:r>
        <w:rPr>
          <w:spacing w:val="-2"/>
        </w:rPr>
        <w:t>SIGNATURE</w:t>
      </w:r>
    </w:p>
    <w:p w14:paraId="26C6F71B">
      <w:pPr>
        <w:spacing w:before="152"/>
        <w:ind w:left="0" w:right="0" w:firstLine="0"/>
        <w:jc w:val="left"/>
        <w:rPr>
          <w:sz w:val="24"/>
        </w:rPr>
      </w:pPr>
      <w:r>
        <w:rPr>
          <w:spacing w:val="-2"/>
          <w:sz w:val="24"/>
        </w:rPr>
        <w:t>&lt;&lt;Name&gt;&gt;</w:t>
      </w:r>
    </w:p>
    <w:p w14:paraId="5A328DD3">
      <w:pPr>
        <w:pStyle w:val="2"/>
        <w:spacing w:before="148"/>
        <w:jc w:val="left"/>
      </w:pPr>
      <w:r>
        <w:rPr>
          <w:spacing w:val="-2"/>
        </w:rPr>
        <w:t>SUPERVISOR</w:t>
      </w:r>
    </w:p>
    <w:p w14:paraId="7C0ADFDF">
      <w:pPr>
        <w:spacing w:before="152"/>
        <w:ind w:left="0" w:right="0" w:firstLine="0"/>
        <w:jc w:val="left"/>
        <w:rPr>
          <w:sz w:val="24"/>
        </w:rPr>
      </w:pPr>
      <w:r>
        <w:rPr>
          <w:sz w:val="24"/>
        </w:rPr>
        <w:t>&lt;&lt;Academic</w:t>
      </w:r>
      <w:r>
        <w:rPr>
          <w:spacing w:val="-5"/>
          <w:sz w:val="24"/>
        </w:rPr>
        <w:t xml:space="preserve"> </w:t>
      </w:r>
      <w:r>
        <w:rPr>
          <w:spacing w:val="-2"/>
          <w:sz w:val="24"/>
        </w:rPr>
        <w:t>Designation&gt;&gt;</w:t>
      </w:r>
    </w:p>
    <w:p w14:paraId="508DB7DE">
      <w:pPr>
        <w:spacing w:before="149"/>
        <w:ind w:left="0" w:right="0" w:firstLine="0"/>
        <w:jc w:val="left"/>
        <w:rPr>
          <w:sz w:val="24"/>
        </w:rPr>
      </w:pPr>
      <w:r>
        <w:rPr>
          <w:spacing w:val="-2"/>
          <w:sz w:val="24"/>
        </w:rPr>
        <w:t>&lt;&lt;Department&gt;&gt;</w:t>
      </w:r>
    </w:p>
    <w:p w14:paraId="7508EEFA">
      <w:pPr>
        <w:spacing w:before="151"/>
        <w:ind w:left="0" w:right="0" w:firstLine="0"/>
        <w:jc w:val="left"/>
        <w:rPr>
          <w:sz w:val="24"/>
        </w:rPr>
      </w:pPr>
      <w:r>
        <w:rPr>
          <w:sz w:val="24"/>
        </w:rPr>
        <w:t>&lt;&lt;Full</w:t>
      </w:r>
      <w:r>
        <w:rPr>
          <w:spacing w:val="-1"/>
          <w:sz w:val="24"/>
        </w:rPr>
        <w:t xml:space="preserve"> </w:t>
      </w:r>
      <w:r>
        <w:rPr>
          <w:sz w:val="24"/>
        </w:rPr>
        <w:t>address</w:t>
      </w:r>
      <w:r>
        <w:rPr>
          <w:spacing w:val="-1"/>
          <w:sz w:val="24"/>
        </w:rPr>
        <w:t xml:space="preserve"> </w:t>
      </w:r>
      <w:r>
        <w:rPr>
          <w:sz w:val="24"/>
        </w:rPr>
        <w:t>of</w:t>
      </w:r>
      <w:r>
        <w:rPr>
          <w:spacing w:val="-1"/>
          <w:sz w:val="24"/>
        </w:rPr>
        <w:t xml:space="preserve"> </w:t>
      </w:r>
      <w:r>
        <w:rPr>
          <w:sz w:val="24"/>
        </w:rPr>
        <w:t>the Dept.</w:t>
      </w:r>
      <w:r>
        <w:rPr>
          <w:spacing w:val="-1"/>
          <w:sz w:val="24"/>
        </w:rPr>
        <w:t xml:space="preserve"> </w:t>
      </w:r>
      <w:r>
        <w:rPr>
          <w:sz w:val="24"/>
        </w:rPr>
        <w:t>&amp;</w:t>
      </w:r>
      <w:r>
        <w:rPr>
          <w:spacing w:val="-2"/>
          <w:sz w:val="24"/>
        </w:rPr>
        <w:t xml:space="preserve"> College&gt;&gt;</w:t>
      </w:r>
    </w:p>
    <w:p w14:paraId="2E0046A3">
      <w:pPr>
        <w:spacing w:after="0"/>
        <w:jc w:val="left"/>
        <w:rPr>
          <w:sz w:val="24"/>
        </w:rPr>
        <w:sectPr>
          <w:pgSz w:w="12240" w:h="15840"/>
          <w:pgMar w:top="1240" w:right="1080" w:bottom="280" w:left="1440" w:header="720" w:footer="720" w:gutter="0"/>
          <w:cols w:space="720" w:num="1"/>
        </w:sectPr>
      </w:pPr>
    </w:p>
    <w:p w14:paraId="13CEB084">
      <w:pPr>
        <w:spacing w:before="74"/>
        <w:ind w:left="0" w:right="359" w:firstLine="0"/>
        <w:jc w:val="center"/>
        <w:rPr>
          <w:sz w:val="24"/>
        </w:rPr>
      </w:pPr>
      <w:r>
        <w:rPr>
          <w:sz w:val="24"/>
        </w:rPr>
        <w:t>(A</w:t>
      </w:r>
      <w:r>
        <w:rPr>
          <w:spacing w:val="-3"/>
          <w:sz w:val="24"/>
        </w:rPr>
        <w:t xml:space="preserve"> </w:t>
      </w:r>
      <w:r>
        <w:rPr>
          <w:sz w:val="24"/>
        </w:rPr>
        <w:t>typical</w:t>
      </w:r>
      <w:r>
        <w:rPr>
          <w:spacing w:val="-1"/>
          <w:sz w:val="24"/>
        </w:rPr>
        <w:t xml:space="preserve"> </w:t>
      </w:r>
      <w:r>
        <w:rPr>
          <w:sz w:val="24"/>
        </w:rPr>
        <w:t>specimen</w:t>
      </w:r>
      <w:r>
        <w:rPr>
          <w:spacing w:val="-1"/>
          <w:sz w:val="24"/>
        </w:rPr>
        <w:t xml:space="preserve"> </w:t>
      </w:r>
      <w:r>
        <w:rPr>
          <w:sz w:val="24"/>
        </w:rPr>
        <w:t>of</w:t>
      </w:r>
      <w:r>
        <w:rPr>
          <w:spacing w:val="-1"/>
          <w:sz w:val="24"/>
        </w:rPr>
        <w:t xml:space="preserve"> </w:t>
      </w:r>
      <w:r>
        <w:rPr>
          <w:spacing w:val="-2"/>
          <w:sz w:val="24"/>
        </w:rPr>
        <w:t>Approval)</w:t>
      </w:r>
    </w:p>
    <w:p w14:paraId="6BF23683">
      <w:pPr>
        <w:pStyle w:val="6"/>
        <w:rPr>
          <w:sz w:val="20"/>
        </w:rPr>
      </w:pPr>
    </w:p>
    <w:p w14:paraId="5E3D8AE2">
      <w:pPr>
        <w:pStyle w:val="6"/>
        <w:spacing w:before="54"/>
        <w:rPr>
          <w:sz w:val="20"/>
        </w:rPr>
      </w:pPr>
      <w:r>
        <w:rPr>
          <w:sz w:val="20"/>
        </w:rPr>
        <w:drawing>
          <wp:anchor distT="0" distB="0" distL="0" distR="0" simplePos="0" relativeHeight="251660288" behindDoc="1" locked="0" layoutInCell="1" allowOverlap="1">
            <wp:simplePos x="0" y="0"/>
            <wp:positionH relativeFrom="page">
              <wp:posOffset>3384550</wp:posOffset>
            </wp:positionH>
            <wp:positionV relativeFrom="paragraph">
              <wp:posOffset>195580</wp:posOffset>
            </wp:positionV>
            <wp:extent cx="1012190" cy="1106170"/>
            <wp:effectExtent l="0" t="0" r="16510" b="1778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012401" cy="1106424"/>
                    </a:xfrm>
                    <a:prstGeom prst="rect">
                      <a:avLst/>
                    </a:prstGeom>
                  </pic:spPr>
                </pic:pic>
              </a:graphicData>
            </a:graphic>
          </wp:anchor>
        </w:drawing>
      </w:r>
    </w:p>
    <w:p w14:paraId="0A042E31">
      <w:pPr>
        <w:pStyle w:val="6"/>
        <w:spacing w:before="170"/>
        <w:rPr>
          <w:sz w:val="24"/>
        </w:rPr>
      </w:pPr>
    </w:p>
    <w:p w14:paraId="37C5F46E">
      <w:pPr>
        <w:spacing w:before="0"/>
        <w:ind w:left="0" w:right="359" w:firstLine="0"/>
        <w:jc w:val="center"/>
        <w:rPr>
          <w:b/>
          <w:sz w:val="24"/>
        </w:rPr>
      </w:pPr>
      <w:r>
        <w:rPr>
          <w:b/>
          <w:sz w:val="24"/>
        </w:rPr>
        <w:t>Tribhuvan</w:t>
      </w:r>
      <w:r>
        <w:rPr>
          <w:b/>
          <w:spacing w:val="-5"/>
          <w:sz w:val="24"/>
        </w:rPr>
        <w:t xml:space="preserve"> </w:t>
      </w:r>
      <w:r>
        <w:rPr>
          <w:b/>
          <w:spacing w:val="-2"/>
          <w:sz w:val="24"/>
        </w:rPr>
        <w:t>University</w:t>
      </w:r>
    </w:p>
    <w:p w14:paraId="00A2201E">
      <w:pPr>
        <w:spacing w:before="181" w:line="398" w:lineRule="auto"/>
        <w:ind w:left="2184" w:right="2545" w:firstLine="0"/>
        <w:jc w:val="center"/>
        <w:rPr>
          <w:b/>
          <w:sz w:val="24"/>
        </w:rPr>
      </w:pPr>
      <w:r>
        <w:rPr>
          <w:b/>
          <w:sz w:val="24"/>
        </w:rPr>
        <w:t>Faculty</w:t>
      </w:r>
      <w:r>
        <w:rPr>
          <w:b/>
          <w:spacing w:val="-9"/>
          <w:sz w:val="24"/>
        </w:rPr>
        <w:t xml:space="preserve"> </w:t>
      </w:r>
      <w:r>
        <w:rPr>
          <w:b/>
          <w:sz w:val="24"/>
        </w:rPr>
        <w:t>of</w:t>
      </w:r>
      <w:r>
        <w:rPr>
          <w:b/>
          <w:spacing w:val="-8"/>
          <w:sz w:val="24"/>
        </w:rPr>
        <w:t xml:space="preserve"> </w:t>
      </w:r>
      <w:r>
        <w:rPr>
          <w:b/>
          <w:sz w:val="24"/>
        </w:rPr>
        <w:t>Humanities</w:t>
      </w:r>
      <w:r>
        <w:rPr>
          <w:b/>
          <w:spacing w:val="-7"/>
          <w:sz w:val="24"/>
        </w:rPr>
        <w:t xml:space="preserve"> </w:t>
      </w:r>
      <w:r>
        <w:rPr>
          <w:b/>
          <w:sz w:val="24"/>
        </w:rPr>
        <w:t>and</w:t>
      </w:r>
      <w:r>
        <w:rPr>
          <w:b/>
          <w:spacing w:val="-9"/>
          <w:sz w:val="24"/>
        </w:rPr>
        <w:t xml:space="preserve"> </w:t>
      </w:r>
      <w:r>
        <w:rPr>
          <w:b/>
          <w:sz w:val="24"/>
        </w:rPr>
        <w:t>Social</w:t>
      </w:r>
      <w:r>
        <w:rPr>
          <w:b/>
          <w:spacing w:val="-10"/>
          <w:sz w:val="24"/>
        </w:rPr>
        <w:t xml:space="preserve"> </w:t>
      </w:r>
      <w:r>
        <w:rPr>
          <w:b/>
          <w:sz w:val="24"/>
        </w:rPr>
        <w:t>Sciences College Name</w:t>
      </w:r>
    </w:p>
    <w:p w14:paraId="5FEC717F">
      <w:pPr>
        <w:pStyle w:val="6"/>
        <w:spacing w:before="183"/>
        <w:rPr>
          <w:b/>
          <w:sz w:val="24"/>
        </w:rPr>
      </w:pPr>
    </w:p>
    <w:p w14:paraId="17B421B1">
      <w:pPr>
        <w:pStyle w:val="2"/>
        <w:ind w:left="5" w:right="362"/>
      </w:pPr>
      <w:r>
        <w:t>LETTER OF</w:t>
      </w:r>
      <w:r>
        <w:rPr>
          <w:spacing w:val="-3"/>
        </w:rPr>
        <w:t xml:space="preserve"> </w:t>
      </w:r>
      <w:r>
        <w:rPr>
          <w:spacing w:val="-2"/>
        </w:rPr>
        <w:t>APPROVAL</w:t>
      </w:r>
    </w:p>
    <w:p w14:paraId="3D53E102">
      <w:pPr>
        <w:pStyle w:val="6"/>
        <w:rPr>
          <w:b/>
          <w:sz w:val="24"/>
        </w:rPr>
      </w:pPr>
    </w:p>
    <w:p w14:paraId="04AD53B3">
      <w:pPr>
        <w:pStyle w:val="6"/>
        <w:spacing w:before="84"/>
        <w:rPr>
          <w:b/>
          <w:sz w:val="24"/>
        </w:rPr>
      </w:pPr>
    </w:p>
    <w:p w14:paraId="27EC4F07">
      <w:pPr>
        <w:spacing w:before="0" w:line="259" w:lineRule="auto"/>
        <w:ind w:left="0" w:right="352" w:firstLine="0"/>
        <w:jc w:val="both"/>
        <w:rPr>
          <w:sz w:val="24"/>
        </w:rPr>
      </w:pPr>
      <w:r>
        <w:rPr>
          <w:sz w:val="24"/>
        </w:rPr>
        <w:t>This is to certify that this project prepared by NAME OF THE STUDENT entitled “</w:t>
      </w:r>
      <w:r>
        <w:rPr>
          <w:b/>
          <w:sz w:val="24"/>
        </w:rPr>
        <w:t xml:space="preserve">TITLE OF THE PROJECT </w:t>
      </w:r>
      <w:r>
        <w:rPr>
          <w:sz w:val="24"/>
        </w:rPr>
        <w:t>………………” in partial fulfillment of the requirements for the degree of Bachelor</w:t>
      </w:r>
      <w:r>
        <w:rPr>
          <w:spacing w:val="-11"/>
          <w:sz w:val="24"/>
        </w:rPr>
        <w:t xml:space="preserve"> </w:t>
      </w:r>
      <w:r>
        <w:rPr>
          <w:sz w:val="24"/>
        </w:rPr>
        <w:t>in</w:t>
      </w:r>
      <w:r>
        <w:rPr>
          <w:spacing w:val="-10"/>
          <w:sz w:val="24"/>
        </w:rPr>
        <w:t xml:space="preserve"> </w:t>
      </w:r>
      <w:r>
        <w:rPr>
          <w:sz w:val="24"/>
        </w:rPr>
        <w:t>Computer</w:t>
      </w:r>
      <w:r>
        <w:rPr>
          <w:spacing w:val="-11"/>
          <w:sz w:val="24"/>
        </w:rPr>
        <w:t xml:space="preserve"> </w:t>
      </w:r>
      <w:r>
        <w:rPr>
          <w:sz w:val="24"/>
        </w:rPr>
        <w:t>Application</w:t>
      </w:r>
      <w:r>
        <w:rPr>
          <w:spacing w:val="-11"/>
          <w:sz w:val="24"/>
        </w:rPr>
        <w:t xml:space="preserve"> </w:t>
      </w:r>
      <w:r>
        <w:rPr>
          <w:sz w:val="24"/>
        </w:rPr>
        <w:t>has</w:t>
      </w:r>
      <w:r>
        <w:rPr>
          <w:spacing w:val="-10"/>
          <w:sz w:val="24"/>
        </w:rPr>
        <w:t xml:space="preserve"> </w:t>
      </w:r>
      <w:r>
        <w:rPr>
          <w:sz w:val="24"/>
        </w:rPr>
        <w:t>been</w:t>
      </w:r>
      <w:r>
        <w:rPr>
          <w:spacing w:val="-11"/>
          <w:sz w:val="24"/>
        </w:rPr>
        <w:t xml:space="preserve"> </w:t>
      </w:r>
      <w:r>
        <w:rPr>
          <w:sz w:val="24"/>
        </w:rPr>
        <w:t>evaluated.</w:t>
      </w:r>
      <w:r>
        <w:rPr>
          <w:spacing w:val="-6"/>
          <w:sz w:val="24"/>
        </w:rPr>
        <w:t xml:space="preserve"> </w:t>
      </w:r>
      <w:r>
        <w:rPr>
          <w:sz w:val="24"/>
        </w:rPr>
        <w:t>In</w:t>
      </w:r>
      <w:r>
        <w:rPr>
          <w:spacing w:val="-11"/>
          <w:sz w:val="24"/>
        </w:rPr>
        <w:t xml:space="preserve"> </w:t>
      </w:r>
      <w:r>
        <w:rPr>
          <w:sz w:val="24"/>
        </w:rPr>
        <w:t>our</w:t>
      </w:r>
      <w:r>
        <w:rPr>
          <w:spacing w:val="-11"/>
          <w:sz w:val="24"/>
        </w:rPr>
        <w:t xml:space="preserve"> </w:t>
      </w:r>
      <w:r>
        <w:rPr>
          <w:sz w:val="24"/>
        </w:rPr>
        <w:t>opinion</w:t>
      </w:r>
      <w:r>
        <w:rPr>
          <w:spacing w:val="-11"/>
          <w:sz w:val="24"/>
        </w:rPr>
        <w:t xml:space="preserve"> </w:t>
      </w:r>
      <w:r>
        <w:rPr>
          <w:sz w:val="24"/>
        </w:rPr>
        <w:t>it</w:t>
      </w:r>
      <w:r>
        <w:rPr>
          <w:spacing w:val="-10"/>
          <w:sz w:val="24"/>
        </w:rPr>
        <w:t xml:space="preserve"> </w:t>
      </w:r>
      <w:r>
        <w:rPr>
          <w:sz w:val="24"/>
        </w:rPr>
        <w:t>is</w:t>
      </w:r>
      <w:r>
        <w:rPr>
          <w:spacing w:val="-12"/>
          <w:sz w:val="24"/>
        </w:rPr>
        <w:t xml:space="preserve"> </w:t>
      </w:r>
      <w:r>
        <w:rPr>
          <w:sz w:val="24"/>
        </w:rPr>
        <w:t>satisfactory</w:t>
      </w:r>
      <w:r>
        <w:rPr>
          <w:spacing w:val="-15"/>
          <w:sz w:val="24"/>
        </w:rPr>
        <w:t xml:space="preserve"> </w:t>
      </w:r>
      <w:r>
        <w:rPr>
          <w:sz w:val="24"/>
        </w:rPr>
        <w:t>in</w:t>
      </w:r>
      <w:r>
        <w:rPr>
          <w:spacing w:val="-10"/>
          <w:sz w:val="24"/>
        </w:rPr>
        <w:t xml:space="preserve"> </w:t>
      </w:r>
      <w:r>
        <w:rPr>
          <w:sz w:val="24"/>
        </w:rPr>
        <w:t>the</w:t>
      </w:r>
      <w:r>
        <w:rPr>
          <w:spacing w:val="-11"/>
          <w:sz w:val="24"/>
        </w:rPr>
        <w:t xml:space="preserve"> </w:t>
      </w:r>
      <w:r>
        <w:rPr>
          <w:sz w:val="24"/>
        </w:rPr>
        <w:t>scope and quality as a project for the required degree.</w:t>
      </w:r>
    </w:p>
    <w:p w14:paraId="7766C517">
      <w:pPr>
        <w:pStyle w:val="6"/>
        <w:rPr>
          <w:sz w:val="20"/>
        </w:rPr>
      </w:pPr>
    </w:p>
    <w:p w14:paraId="685FB55B">
      <w:pPr>
        <w:pStyle w:val="6"/>
        <w:spacing w:before="163"/>
        <w:rPr>
          <w:sz w:val="20"/>
        </w:rPr>
      </w:pPr>
    </w:p>
    <w:tbl>
      <w:tblPr>
        <w:tblStyle w:val="5"/>
        <w:tblW w:w="0" w:type="auto"/>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76"/>
        <w:gridCol w:w="4676"/>
      </w:tblGrid>
      <w:tr w14:paraId="58C0DD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07" w:hRule="atLeast"/>
        </w:trPr>
        <w:tc>
          <w:tcPr>
            <w:tcW w:w="4676" w:type="dxa"/>
          </w:tcPr>
          <w:p w14:paraId="25BF6569">
            <w:pPr>
              <w:pStyle w:val="8"/>
              <w:spacing w:before="272"/>
              <w:rPr>
                <w:b/>
                <w:sz w:val="24"/>
              </w:rPr>
            </w:pPr>
            <w:r>
              <w:rPr>
                <w:b/>
                <w:sz w:val="24"/>
              </w:rPr>
              <w:t>SIGNATURE</w:t>
            </w:r>
            <w:r>
              <w:rPr>
                <w:b/>
                <w:spacing w:val="-4"/>
                <w:sz w:val="24"/>
              </w:rPr>
              <w:t xml:space="preserve"> </w:t>
            </w:r>
            <w:r>
              <w:rPr>
                <w:b/>
                <w:sz w:val="24"/>
              </w:rPr>
              <w:t>of</w:t>
            </w:r>
            <w:r>
              <w:rPr>
                <w:b/>
                <w:spacing w:val="-1"/>
                <w:sz w:val="24"/>
              </w:rPr>
              <w:t xml:space="preserve"> </w:t>
            </w:r>
            <w:r>
              <w:rPr>
                <w:b/>
                <w:spacing w:val="-2"/>
                <w:sz w:val="24"/>
              </w:rPr>
              <w:t>Supervisor</w:t>
            </w:r>
          </w:p>
          <w:p w14:paraId="577BCE5D">
            <w:pPr>
              <w:pStyle w:val="8"/>
              <w:spacing w:before="271"/>
              <w:ind w:left="0"/>
              <w:rPr>
                <w:sz w:val="24"/>
              </w:rPr>
            </w:pPr>
          </w:p>
          <w:p w14:paraId="07813A9A">
            <w:pPr>
              <w:pStyle w:val="8"/>
              <w:rPr>
                <w:sz w:val="24"/>
              </w:rPr>
            </w:pPr>
            <w:r>
              <w:rPr>
                <w:sz w:val="24"/>
              </w:rPr>
              <w:t>Name</w:t>
            </w:r>
            <w:r>
              <w:rPr>
                <w:spacing w:val="-2"/>
                <w:sz w:val="24"/>
              </w:rPr>
              <w:t xml:space="preserve"> </w:t>
            </w:r>
            <w:r>
              <w:rPr>
                <w:sz w:val="24"/>
              </w:rPr>
              <w:t>and</w:t>
            </w:r>
            <w:r>
              <w:rPr>
                <w:spacing w:val="-1"/>
                <w:sz w:val="24"/>
              </w:rPr>
              <w:t xml:space="preserve"> </w:t>
            </w:r>
            <w:r>
              <w:rPr>
                <w:sz w:val="24"/>
              </w:rPr>
              <w:t>Academic</w:t>
            </w:r>
            <w:r>
              <w:rPr>
                <w:spacing w:val="-2"/>
                <w:sz w:val="24"/>
              </w:rPr>
              <w:t xml:space="preserve"> designation</w:t>
            </w:r>
          </w:p>
          <w:p w14:paraId="368D0C24">
            <w:pPr>
              <w:pStyle w:val="8"/>
              <w:spacing w:before="264" w:line="270" w:lineRule="atLeast"/>
              <w:rPr>
                <w:sz w:val="24"/>
              </w:rPr>
            </w:pPr>
            <w:r>
              <w:rPr>
                <w:sz w:val="24"/>
              </w:rPr>
              <w:t>Department</w:t>
            </w:r>
            <w:r>
              <w:rPr>
                <w:spacing w:val="-7"/>
                <w:sz w:val="24"/>
              </w:rPr>
              <w:t xml:space="preserve"> </w:t>
            </w:r>
            <w:r>
              <w:rPr>
                <w:sz w:val="24"/>
              </w:rPr>
              <w:t>name</w:t>
            </w:r>
            <w:r>
              <w:rPr>
                <w:spacing w:val="-8"/>
                <w:sz w:val="24"/>
              </w:rPr>
              <w:t xml:space="preserve"> </w:t>
            </w:r>
            <w:r>
              <w:rPr>
                <w:sz w:val="24"/>
              </w:rPr>
              <w:t>and</w:t>
            </w:r>
            <w:r>
              <w:rPr>
                <w:spacing w:val="-7"/>
                <w:sz w:val="24"/>
              </w:rPr>
              <w:t xml:space="preserve"> </w:t>
            </w:r>
            <w:r>
              <w:rPr>
                <w:sz w:val="24"/>
              </w:rPr>
              <w:t>full</w:t>
            </w:r>
            <w:r>
              <w:rPr>
                <w:spacing w:val="-7"/>
                <w:sz w:val="24"/>
              </w:rPr>
              <w:t xml:space="preserve"> </w:t>
            </w:r>
            <w:r>
              <w:rPr>
                <w:sz w:val="24"/>
              </w:rPr>
              <w:t>address</w:t>
            </w:r>
            <w:r>
              <w:rPr>
                <w:spacing w:val="-7"/>
                <w:sz w:val="24"/>
              </w:rPr>
              <w:t xml:space="preserve"> </w:t>
            </w:r>
            <w:r>
              <w:rPr>
                <w:sz w:val="24"/>
              </w:rPr>
              <w:t>of</w:t>
            </w:r>
            <w:r>
              <w:rPr>
                <w:spacing w:val="-7"/>
                <w:sz w:val="24"/>
              </w:rPr>
              <w:t xml:space="preserve"> </w:t>
            </w:r>
            <w:r>
              <w:rPr>
                <w:sz w:val="24"/>
              </w:rPr>
              <w:t xml:space="preserve">the </w:t>
            </w:r>
            <w:r>
              <w:rPr>
                <w:spacing w:val="-2"/>
                <w:sz w:val="24"/>
              </w:rPr>
              <w:t>College</w:t>
            </w:r>
          </w:p>
        </w:tc>
        <w:tc>
          <w:tcPr>
            <w:tcW w:w="4676" w:type="dxa"/>
          </w:tcPr>
          <w:p w14:paraId="4B133CE9">
            <w:pPr>
              <w:pStyle w:val="8"/>
              <w:spacing w:before="272"/>
              <w:rPr>
                <w:b/>
                <w:sz w:val="24"/>
              </w:rPr>
            </w:pPr>
            <w:r>
              <w:rPr>
                <w:b/>
                <w:sz w:val="24"/>
              </w:rPr>
              <w:t>SIGNATURE</w:t>
            </w:r>
            <w:r>
              <w:rPr>
                <w:b/>
                <w:spacing w:val="-2"/>
                <w:sz w:val="24"/>
              </w:rPr>
              <w:t xml:space="preserve"> </w:t>
            </w:r>
            <w:r>
              <w:rPr>
                <w:b/>
                <w:sz w:val="24"/>
              </w:rPr>
              <w:t>of</w:t>
            </w:r>
            <w:r>
              <w:rPr>
                <w:b/>
                <w:spacing w:val="-1"/>
                <w:sz w:val="24"/>
              </w:rPr>
              <w:t xml:space="preserve"> </w:t>
            </w:r>
            <w:r>
              <w:rPr>
                <w:b/>
                <w:spacing w:val="-2"/>
                <w:sz w:val="24"/>
              </w:rPr>
              <w:t>HOD/Coordinator</w:t>
            </w:r>
          </w:p>
          <w:p w14:paraId="151AE9A0">
            <w:pPr>
              <w:pStyle w:val="8"/>
              <w:spacing w:before="271"/>
              <w:ind w:left="0"/>
              <w:rPr>
                <w:sz w:val="24"/>
              </w:rPr>
            </w:pPr>
          </w:p>
          <w:p w14:paraId="23D3CA55">
            <w:pPr>
              <w:pStyle w:val="8"/>
              <w:rPr>
                <w:sz w:val="24"/>
              </w:rPr>
            </w:pPr>
            <w:r>
              <w:rPr>
                <w:sz w:val="24"/>
              </w:rPr>
              <w:t>Name</w:t>
            </w:r>
            <w:r>
              <w:rPr>
                <w:spacing w:val="-2"/>
                <w:sz w:val="24"/>
              </w:rPr>
              <w:t xml:space="preserve"> </w:t>
            </w:r>
            <w:r>
              <w:rPr>
                <w:sz w:val="24"/>
              </w:rPr>
              <w:t>and</w:t>
            </w:r>
            <w:r>
              <w:rPr>
                <w:spacing w:val="-1"/>
                <w:sz w:val="24"/>
              </w:rPr>
              <w:t xml:space="preserve"> </w:t>
            </w:r>
            <w:r>
              <w:rPr>
                <w:sz w:val="24"/>
              </w:rPr>
              <w:t>Academic</w:t>
            </w:r>
            <w:r>
              <w:rPr>
                <w:spacing w:val="-1"/>
                <w:sz w:val="24"/>
              </w:rPr>
              <w:t xml:space="preserve"> </w:t>
            </w:r>
            <w:r>
              <w:rPr>
                <w:spacing w:val="-2"/>
                <w:sz w:val="24"/>
              </w:rPr>
              <w:t>designation</w:t>
            </w:r>
          </w:p>
          <w:p w14:paraId="0E3F4CA7">
            <w:pPr>
              <w:pStyle w:val="8"/>
              <w:spacing w:before="264" w:line="270" w:lineRule="atLeast"/>
              <w:rPr>
                <w:sz w:val="24"/>
              </w:rPr>
            </w:pPr>
            <w:r>
              <w:rPr>
                <w:sz w:val="24"/>
              </w:rPr>
              <w:t>Department</w:t>
            </w:r>
            <w:r>
              <w:rPr>
                <w:spacing w:val="-7"/>
                <w:sz w:val="24"/>
              </w:rPr>
              <w:t xml:space="preserve"> </w:t>
            </w:r>
            <w:r>
              <w:rPr>
                <w:sz w:val="24"/>
              </w:rPr>
              <w:t>name</w:t>
            </w:r>
            <w:r>
              <w:rPr>
                <w:spacing w:val="-8"/>
                <w:sz w:val="24"/>
              </w:rPr>
              <w:t xml:space="preserve"> </w:t>
            </w:r>
            <w:r>
              <w:rPr>
                <w:sz w:val="24"/>
              </w:rPr>
              <w:t>and</w:t>
            </w:r>
            <w:r>
              <w:rPr>
                <w:spacing w:val="-7"/>
                <w:sz w:val="24"/>
              </w:rPr>
              <w:t xml:space="preserve"> </w:t>
            </w:r>
            <w:r>
              <w:rPr>
                <w:sz w:val="24"/>
              </w:rPr>
              <w:t>full</w:t>
            </w:r>
            <w:r>
              <w:rPr>
                <w:spacing w:val="-7"/>
                <w:sz w:val="24"/>
              </w:rPr>
              <w:t xml:space="preserve"> </w:t>
            </w:r>
            <w:r>
              <w:rPr>
                <w:sz w:val="24"/>
              </w:rPr>
              <w:t>address</w:t>
            </w:r>
            <w:r>
              <w:rPr>
                <w:spacing w:val="-7"/>
                <w:sz w:val="24"/>
              </w:rPr>
              <w:t xml:space="preserve"> </w:t>
            </w:r>
            <w:r>
              <w:rPr>
                <w:sz w:val="24"/>
              </w:rPr>
              <w:t>of</w:t>
            </w:r>
            <w:r>
              <w:rPr>
                <w:spacing w:val="-7"/>
                <w:sz w:val="24"/>
              </w:rPr>
              <w:t xml:space="preserve"> </w:t>
            </w:r>
            <w:r>
              <w:rPr>
                <w:sz w:val="24"/>
              </w:rPr>
              <w:t xml:space="preserve">the </w:t>
            </w:r>
            <w:r>
              <w:rPr>
                <w:spacing w:val="-2"/>
                <w:sz w:val="24"/>
              </w:rPr>
              <w:t>College</w:t>
            </w:r>
          </w:p>
        </w:tc>
      </w:tr>
      <w:tr w14:paraId="491C8D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4676" w:type="dxa"/>
          </w:tcPr>
          <w:p w14:paraId="50F65866">
            <w:pPr>
              <w:pStyle w:val="8"/>
              <w:spacing w:before="272" w:line="480" w:lineRule="auto"/>
              <w:ind w:right="119"/>
              <w:rPr>
                <w:b/>
                <w:sz w:val="24"/>
              </w:rPr>
            </w:pPr>
            <w:r>
              <w:rPr>
                <w:b/>
                <w:sz w:val="24"/>
              </w:rPr>
              <w:t>SIGNATURE</w:t>
            </w:r>
            <w:r>
              <w:rPr>
                <w:b/>
                <w:spacing w:val="-14"/>
                <w:sz w:val="24"/>
              </w:rPr>
              <w:t xml:space="preserve"> </w:t>
            </w:r>
            <w:r>
              <w:rPr>
                <w:b/>
                <w:sz w:val="24"/>
              </w:rPr>
              <w:t>of</w:t>
            </w:r>
            <w:r>
              <w:rPr>
                <w:b/>
                <w:spacing w:val="-13"/>
                <w:sz w:val="24"/>
              </w:rPr>
              <w:t xml:space="preserve"> </w:t>
            </w:r>
            <w:r>
              <w:rPr>
                <w:b/>
                <w:sz w:val="24"/>
              </w:rPr>
              <w:t>Internal</w:t>
            </w:r>
            <w:r>
              <w:rPr>
                <w:b/>
                <w:spacing w:val="-14"/>
                <w:sz w:val="24"/>
              </w:rPr>
              <w:t xml:space="preserve"> </w:t>
            </w:r>
            <w:r>
              <w:rPr>
                <w:b/>
                <w:sz w:val="24"/>
              </w:rPr>
              <w:t>Examiner Internal Examiner</w:t>
            </w:r>
          </w:p>
        </w:tc>
        <w:tc>
          <w:tcPr>
            <w:tcW w:w="4676" w:type="dxa"/>
          </w:tcPr>
          <w:p w14:paraId="41574FBB">
            <w:pPr>
              <w:pStyle w:val="8"/>
              <w:spacing w:before="272" w:line="480" w:lineRule="auto"/>
              <w:ind w:right="119"/>
              <w:rPr>
                <w:b/>
                <w:sz w:val="24"/>
              </w:rPr>
            </w:pPr>
            <w:r>
              <w:rPr>
                <w:b/>
                <w:sz w:val="24"/>
              </w:rPr>
              <w:t>SIGNATURE</w:t>
            </w:r>
            <w:r>
              <w:rPr>
                <w:b/>
                <w:spacing w:val="-14"/>
                <w:sz w:val="24"/>
              </w:rPr>
              <w:t xml:space="preserve"> </w:t>
            </w:r>
            <w:r>
              <w:rPr>
                <w:b/>
                <w:sz w:val="24"/>
              </w:rPr>
              <w:t>of</w:t>
            </w:r>
            <w:r>
              <w:rPr>
                <w:b/>
                <w:spacing w:val="-13"/>
                <w:sz w:val="24"/>
              </w:rPr>
              <w:t xml:space="preserve"> </w:t>
            </w:r>
            <w:r>
              <w:rPr>
                <w:b/>
                <w:sz w:val="24"/>
              </w:rPr>
              <w:t>Internal</w:t>
            </w:r>
            <w:r>
              <w:rPr>
                <w:b/>
                <w:spacing w:val="-14"/>
                <w:sz w:val="24"/>
              </w:rPr>
              <w:t xml:space="preserve"> </w:t>
            </w:r>
            <w:r>
              <w:rPr>
                <w:b/>
                <w:sz w:val="24"/>
              </w:rPr>
              <w:t>Examiner External Examiner</w:t>
            </w:r>
          </w:p>
        </w:tc>
      </w:tr>
    </w:tbl>
    <w:p w14:paraId="6FC59695"/>
    <w:p w14:paraId="1FB80A9E">
      <w:bookmarkStart w:id="0" w:name="_GoBack"/>
      <w:bookmarkEnd w:id="0"/>
    </w:p>
    <w:sectPr>
      <w:pgSz w:w="12240" w:h="15840"/>
      <w:pgMar w:top="1240" w:right="108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3"/>
      <w:numFmt w:val="decimal"/>
      <w:lvlText w:val="%1"/>
      <w:lvlJc w:val="left"/>
      <w:pPr>
        <w:ind w:left="979" w:hanging="812"/>
        <w:jc w:val="left"/>
      </w:pPr>
      <w:rPr>
        <w:rFonts w:hint="default"/>
        <w:lang w:val="en-US" w:eastAsia="en-US" w:bidi="ar-SA"/>
      </w:rPr>
    </w:lvl>
    <w:lvl w:ilvl="1" w:tentative="0">
      <w:start w:val="1"/>
      <w:numFmt w:val="decimal"/>
      <w:lvlText w:val="%1.%2"/>
      <w:lvlJc w:val="left"/>
      <w:pPr>
        <w:ind w:left="979" w:hanging="812"/>
        <w:jc w:val="left"/>
      </w:pPr>
      <w:rPr>
        <w:rFonts w:hint="default"/>
        <w:lang w:val="en-US" w:eastAsia="en-US" w:bidi="ar-SA"/>
      </w:rPr>
    </w:lvl>
    <w:lvl w:ilvl="2" w:tentative="0">
      <w:start w:val="3"/>
      <w:numFmt w:val="decimal"/>
      <w:lvlText w:val="%1.%2.%3"/>
      <w:lvlJc w:val="left"/>
      <w:pPr>
        <w:ind w:left="979" w:hanging="81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1946" w:hanging="812"/>
      </w:pPr>
      <w:rPr>
        <w:rFonts w:hint="default"/>
        <w:lang w:val="en-US" w:eastAsia="en-US" w:bidi="ar-SA"/>
      </w:rPr>
    </w:lvl>
    <w:lvl w:ilvl="4" w:tentative="0">
      <w:start w:val="0"/>
      <w:numFmt w:val="bullet"/>
      <w:lvlText w:val="•"/>
      <w:lvlJc w:val="left"/>
      <w:pPr>
        <w:ind w:left="2269" w:hanging="812"/>
      </w:pPr>
      <w:rPr>
        <w:rFonts w:hint="default"/>
        <w:lang w:val="en-US" w:eastAsia="en-US" w:bidi="ar-SA"/>
      </w:rPr>
    </w:lvl>
    <w:lvl w:ilvl="5" w:tentative="0">
      <w:start w:val="0"/>
      <w:numFmt w:val="bullet"/>
      <w:lvlText w:val="•"/>
      <w:lvlJc w:val="left"/>
      <w:pPr>
        <w:ind w:left="2591" w:hanging="812"/>
      </w:pPr>
      <w:rPr>
        <w:rFonts w:hint="default"/>
        <w:lang w:val="en-US" w:eastAsia="en-US" w:bidi="ar-SA"/>
      </w:rPr>
    </w:lvl>
    <w:lvl w:ilvl="6" w:tentative="0">
      <w:start w:val="0"/>
      <w:numFmt w:val="bullet"/>
      <w:lvlText w:val="•"/>
      <w:lvlJc w:val="left"/>
      <w:pPr>
        <w:ind w:left="2913" w:hanging="812"/>
      </w:pPr>
      <w:rPr>
        <w:rFonts w:hint="default"/>
        <w:lang w:val="en-US" w:eastAsia="en-US" w:bidi="ar-SA"/>
      </w:rPr>
    </w:lvl>
    <w:lvl w:ilvl="7" w:tentative="0">
      <w:start w:val="0"/>
      <w:numFmt w:val="bullet"/>
      <w:lvlText w:val="•"/>
      <w:lvlJc w:val="left"/>
      <w:pPr>
        <w:ind w:left="3236" w:hanging="812"/>
      </w:pPr>
      <w:rPr>
        <w:rFonts w:hint="default"/>
        <w:lang w:val="en-US" w:eastAsia="en-US" w:bidi="ar-SA"/>
      </w:rPr>
    </w:lvl>
    <w:lvl w:ilvl="8" w:tentative="0">
      <w:start w:val="0"/>
      <w:numFmt w:val="bullet"/>
      <w:lvlText w:val="•"/>
      <w:lvlJc w:val="left"/>
      <w:pPr>
        <w:ind w:left="3558" w:hanging="812"/>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720"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tentative="0">
      <w:start w:val="1"/>
      <w:numFmt w:val="decimal"/>
      <w:lvlText w:val="%1.%2"/>
      <w:lvlJc w:val="left"/>
      <w:pPr>
        <w:ind w:left="10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1"/>
      <w:numFmt w:val="decimal"/>
      <w:lvlText w:val="%1.%2.%3"/>
      <w:lvlJc w:val="left"/>
      <w:pPr>
        <w:ind w:left="1800"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1"/>
      <w:numFmt w:val="lowerRoman"/>
      <w:lvlText w:val="%4."/>
      <w:lvlJc w:val="left"/>
      <w:pPr>
        <w:ind w:left="2521" w:hanging="7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4" w:tentative="0">
      <w:start w:val="0"/>
      <w:numFmt w:val="bullet"/>
      <w:lvlText w:val="•"/>
      <w:lvlJc w:val="left"/>
      <w:pPr>
        <w:ind w:left="3548" w:hanging="721"/>
      </w:pPr>
      <w:rPr>
        <w:rFonts w:hint="default"/>
        <w:lang w:val="en-US" w:eastAsia="en-US" w:bidi="ar-SA"/>
      </w:rPr>
    </w:lvl>
    <w:lvl w:ilvl="5" w:tentative="0">
      <w:start w:val="0"/>
      <w:numFmt w:val="bullet"/>
      <w:lvlText w:val="•"/>
      <w:lvlJc w:val="left"/>
      <w:pPr>
        <w:ind w:left="4577" w:hanging="721"/>
      </w:pPr>
      <w:rPr>
        <w:rFonts w:hint="default"/>
        <w:lang w:val="en-US" w:eastAsia="en-US" w:bidi="ar-SA"/>
      </w:rPr>
    </w:lvl>
    <w:lvl w:ilvl="6" w:tentative="0">
      <w:start w:val="0"/>
      <w:numFmt w:val="bullet"/>
      <w:lvlText w:val="•"/>
      <w:lvlJc w:val="left"/>
      <w:pPr>
        <w:ind w:left="5605" w:hanging="721"/>
      </w:pPr>
      <w:rPr>
        <w:rFonts w:hint="default"/>
        <w:lang w:val="en-US" w:eastAsia="en-US" w:bidi="ar-SA"/>
      </w:rPr>
    </w:lvl>
    <w:lvl w:ilvl="7" w:tentative="0">
      <w:start w:val="0"/>
      <w:numFmt w:val="bullet"/>
      <w:lvlText w:val="•"/>
      <w:lvlJc w:val="left"/>
      <w:pPr>
        <w:ind w:left="6634" w:hanging="721"/>
      </w:pPr>
      <w:rPr>
        <w:rFonts w:hint="default"/>
        <w:lang w:val="en-US" w:eastAsia="en-US" w:bidi="ar-SA"/>
      </w:rPr>
    </w:lvl>
    <w:lvl w:ilvl="8" w:tentative="0">
      <w:start w:val="0"/>
      <w:numFmt w:val="bullet"/>
      <w:lvlText w:val="•"/>
      <w:lvlJc w:val="left"/>
      <w:pPr>
        <w:ind w:left="7662" w:hanging="721"/>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10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1440" w:hanging="360"/>
      </w:pPr>
      <w:rPr>
        <w:rFonts w:hint="default" w:ascii="Symbol" w:hAnsi="Symbol" w:eastAsia="Symbol" w:cs="Symbol"/>
        <w:b w:val="0"/>
        <w:bCs w:val="0"/>
        <w:i w:val="0"/>
        <w:iCs w:val="0"/>
        <w:spacing w:val="0"/>
        <w:w w:val="100"/>
        <w:sz w:val="22"/>
        <w:szCs w:val="22"/>
        <w:lang w:val="en-US" w:eastAsia="en-US" w:bidi="ar-SA"/>
      </w:rPr>
    </w:lvl>
    <w:lvl w:ilvl="3" w:tentative="0">
      <w:start w:val="0"/>
      <w:numFmt w:val="bullet"/>
      <w:lvlText w:val="•"/>
      <w:lvlJc w:val="left"/>
      <w:pPr>
        <w:ind w:left="2475" w:hanging="360"/>
      </w:pPr>
      <w:rPr>
        <w:rFonts w:hint="default"/>
        <w:lang w:val="en-US" w:eastAsia="en-US" w:bidi="ar-SA"/>
      </w:rPr>
    </w:lvl>
    <w:lvl w:ilvl="4" w:tentative="0">
      <w:start w:val="0"/>
      <w:numFmt w:val="bullet"/>
      <w:lvlText w:val="•"/>
      <w:lvlJc w:val="left"/>
      <w:pPr>
        <w:ind w:left="3510" w:hanging="360"/>
      </w:pPr>
      <w:rPr>
        <w:rFonts w:hint="default"/>
        <w:lang w:val="en-US" w:eastAsia="en-US" w:bidi="ar-SA"/>
      </w:rPr>
    </w:lvl>
    <w:lvl w:ilvl="5" w:tentative="0">
      <w:start w:val="0"/>
      <w:numFmt w:val="bullet"/>
      <w:lvlText w:val="•"/>
      <w:lvlJc w:val="left"/>
      <w:pPr>
        <w:ind w:left="4545" w:hanging="360"/>
      </w:pPr>
      <w:rPr>
        <w:rFonts w:hint="default"/>
        <w:lang w:val="en-US" w:eastAsia="en-US" w:bidi="ar-SA"/>
      </w:rPr>
    </w:lvl>
    <w:lvl w:ilvl="6" w:tentative="0">
      <w:start w:val="0"/>
      <w:numFmt w:val="bullet"/>
      <w:lvlText w:val="•"/>
      <w:lvlJc w:val="left"/>
      <w:pPr>
        <w:ind w:left="5580" w:hanging="360"/>
      </w:pPr>
      <w:rPr>
        <w:rFonts w:hint="default"/>
        <w:lang w:val="en-US" w:eastAsia="en-US" w:bidi="ar-SA"/>
      </w:rPr>
    </w:lvl>
    <w:lvl w:ilvl="7" w:tentative="0">
      <w:start w:val="0"/>
      <w:numFmt w:val="bullet"/>
      <w:lvlText w:val="•"/>
      <w:lvlJc w:val="left"/>
      <w:pPr>
        <w:ind w:left="6615" w:hanging="360"/>
      </w:pPr>
      <w:rPr>
        <w:rFonts w:hint="default"/>
        <w:lang w:val="en-US" w:eastAsia="en-US" w:bidi="ar-SA"/>
      </w:rPr>
    </w:lvl>
    <w:lvl w:ilvl="8" w:tentative="0">
      <w:start w:val="0"/>
      <w:numFmt w:val="bullet"/>
      <w:lvlText w:val="•"/>
      <w:lvlJc w:val="left"/>
      <w:pPr>
        <w:ind w:left="7650" w:hanging="360"/>
      </w:pPr>
      <w:rPr>
        <w:rFonts w:hint="default"/>
        <w:lang w:val="en-US" w:eastAsia="en-US" w:bidi="ar-SA"/>
      </w:rPr>
    </w:lvl>
  </w:abstractNum>
  <w:abstractNum w:abstractNumId="3">
    <w:nsid w:val="C8879AEF"/>
    <w:multiLevelType w:val="multilevel"/>
    <w:tmpl w:val="C8879AEF"/>
    <w:lvl w:ilvl="0" w:tentative="0">
      <w:start w:val="3"/>
      <w:numFmt w:val="decimal"/>
      <w:lvlText w:val="%1"/>
      <w:lvlJc w:val="left"/>
      <w:pPr>
        <w:ind w:left="1187" w:hanging="720"/>
        <w:jc w:val="left"/>
      </w:pPr>
      <w:rPr>
        <w:rFonts w:hint="default"/>
        <w:lang w:val="en-US" w:eastAsia="en-US" w:bidi="ar-SA"/>
      </w:rPr>
    </w:lvl>
    <w:lvl w:ilvl="1" w:tentative="0">
      <w:start w:val="2"/>
      <w:numFmt w:val="decimal"/>
      <w:lvlText w:val="%1.%2"/>
      <w:lvlJc w:val="left"/>
      <w:pPr>
        <w:ind w:left="1187" w:hanging="720"/>
        <w:jc w:val="left"/>
      </w:pPr>
      <w:rPr>
        <w:rFonts w:hint="default"/>
        <w:lang w:val="en-US" w:eastAsia="en-US" w:bidi="ar-SA"/>
      </w:rPr>
    </w:lvl>
    <w:lvl w:ilvl="2" w:tentative="0">
      <w:start w:val="1"/>
      <w:numFmt w:val="decimal"/>
      <w:lvlText w:val="%1.%2.%3"/>
      <w:lvlJc w:val="left"/>
      <w:pPr>
        <w:ind w:left="1187"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2068" w:hanging="720"/>
      </w:pPr>
      <w:rPr>
        <w:rFonts w:hint="default"/>
        <w:lang w:val="en-US" w:eastAsia="en-US" w:bidi="ar-SA"/>
      </w:rPr>
    </w:lvl>
    <w:lvl w:ilvl="4" w:tentative="0">
      <w:start w:val="0"/>
      <w:numFmt w:val="bullet"/>
      <w:lvlText w:val="•"/>
      <w:lvlJc w:val="left"/>
      <w:pPr>
        <w:ind w:left="2364" w:hanging="720"/>
      </w:pPr>
      <w:rPr>
        <w:rFonts w:hint="default"/>
        <w:lang w:val="en-US" w:eastAsia="en-US" w:bidi="ar-SA"/>
      </w:rPr>
    </w:lvl>
    <w:lvl w:ilvl="5" w:tentative="0">
      <w:start w:val="0"/>
      <w:numFmt w:val="bullet"/>
      <w:lvlText w:val="•"/>
      <w:lvlJc w:val="left"/>
      <w:pPr>
        <w:ind w:left="2660" w:hanging="720"/>
      </w:pPr>
      <w:rPr>
        <w:rFonts w:hint="default"/>
        <w:lang w:val="en-US" w:eastAsia="en-US" w:bidi="ar-SA"/>
      </w:rPr>
    </w:lvl>
    <w:lvl w:ilvl="6" w:tentative="0">
      <w:start w:val="0"/>
      <w:numFmt w:val="bullet"/>
      <w:lvlText w:val="•"/>
      <w:lvlJc w:val="left"/>
      <w:pPr>
        <w:ind w:left="2956" w:hanging="720"/>
      </w:pPr>
      <w:rPr>
        <w:rFonts w:hint="default"/>
        <w:lang w:val="en-US" w:eastAsia="en-US" w:bidi="ar-SA"/>
      </w:rPr>
    </w:lvl>
    <w:lvl w:ilvl="7" w:tentative="0">
      <w:start w:val="0"/>
      <w:numFmt w:val="bullet"/>
      <w:lvlText w:val="•"/>
      <w:lvlJc w:val="left"/>
      <w:pPr>
        <w:ind w:left="3252" w:hanging="720"/>
      </w:pPr>
      <w:rPr>
        <w:rFonts w:hint="default"/>
        <w:lang w:val="en-US" w:eastAsia="en-US" w:bidi="ar-SA"/>
      </w:rPr>
    </w:lvl>
    <w:lvl w:ilvl="8" w:tentative="0">
      <w:start w:val="0"/>
      <w:numFmt w:val="bullet"/>
      <w:lvlText w:val="•"/>
      <w:lvlJc w:val="left"/>
      <w:pPr>
        <w:ind w:left="3548" w:hanging="720"/>
      </w:pPr>
      <w:rPr>
        <w:rFonts w:hint="default"/>
        <w:lang w:val="en-US" w:eastAsia="en-US" w:bidi="ar-SA"/>
      </w:rPr>
    </w:lvl>
  </w:abstractNum>
  <w:abstractNum w:abstractNumId="4">
    <w:nsid w:val="CF092B84"/>
    <w:multiLevelType w:val="multilevel"/>
    <w:tmpl w:val="CF092B84"/>
    <w:lvl w:ilvl="0" w:tentative="0">
      <w:start w:val="0"/>
      <w:numFmt w:val="bullet"/>
      <w:lvlText w:val=""/>
      <w:lvlJc w:val="left"/>
      <w:pPr>
        <w:ind w:left="720"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5">
    <w:nsid w:val="F4B5D9F5"/>
    <w:multiLevelType w:val="multilevel"/>
    <w:tmpl w:val="F4B5D9F5"/>
    <w:lvl w:ilvl="0" w:tentative="0">
      <w:start w:val="5"/>
      <w:numFmt w:val="decimal"/>
      <w:lvlText w:val="%1"/>
      <w:lvlJc w:val="left"/>
      <w:pPr>
        <w:ind w:left="1051" w:hanging="332"/>
        <w:jc w:val="left"/>
      </w:pPr>
      <w:rPr>
        <w:rFonts w:hint="default"/>
        <w:lang w:val="en-US" w:eastAsia="en-US" w:bidi="ar-SA"/>
      </w:rPr>
    </w:lvl>
    <w:lvl w:ilvl="1" w:tentative="0">
      <w:start w:val="1"/>
      <w:numFmt w:val="decimal"/>
      <w:lvlText w:val="%1.%2"/>
      <w:lvlJc w:val="left"/>
      <w:pPr>
        <w:ind w:left="1051" w:hanging="33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792" w:hanging="332"/>
      </w:pPr>
      <w:rPr>
        <w:rFonts w:hint="default"/>
        <w:lang w:val="en-US" w:eastAsia="en-US" w:bidi="ar-SA"/>
      </w:rPr>
    </w:lvl>
    <w:lvl w:ilvl="3" w:tentative="0">
      <w:start w:val="0"/>
      <w:numFmt w:val="bullet"/>
      <w:lvlText w:val="•"/>
      <w:lvlJc w:val="left"/>
      <w:pPr>
        <w:ind w:left="3658" w:hanging="332"/>
      </w:pPr>
      <w:rPr>
        <w:rFonts w:hint="default"/>
        <w:lang w:val="en-US" w:eastAsia="en-US" w:bidi="ar-SA"/>
      </w:rPr>
    </w:lvl>
    <w:lvl w:ilvl="4" w:tentative="0">
      <w:start w:val="0"/>
      <w:numFmt w:val="bullet"/>
      <w:lvlText w:val="•"/>
      <w:lvlJc w:val="left"/>
      <w:pPr>
        <w:ind w:left="4524" w:hanging="332"/>
      </w:pPr>
      <w:rPr>
        <w:rFonts w:hint="default"/>
        <w:lang w:val="en-US" w:eastAsia="en-US" w:bidi="ar-SA"/>
      </w:rPr>
    </w:lvl>
    <w:lvl w:ilvl="5" w:tentative="0">
      <w:start w:val="0"/>
      <w:numFmt w:val="bullet"/>
      <w:lvlText w:val="•"/>
      <w:lvlJc w:val="left"/>
      <w:pPr>
        <w:ind w:left="5390" w:hanging="332"/>
      </w:pPr>
      <w:rPr>
        <w:rFonts w:hint="default"/>
        <w:lang w:val="en-US" w:eastAsia="en-US" w:bidi="ar-SA"/>
      </w:rPr>
    </w:lvl>
    <w:lvl w:ilvl="6" w:tentative="0">
      <w:start w:val="0"/>
      <w:numFmt w:val="bullet"/>
      <w:lvlText w:val="•"/>
      <w:lvlJc w:val="left"/>
      <w:pPr>
        <w:ind w:left="6256" w:hanging="332"/>
      </w:pPr>
      <w:rPr>
        <w:rFonts w:hint="default"/>
        <w:lang w:val="en-US" w:eastAsia="en-US" w:bidi="ar-SA"/>
      </w:rPr>
    </w:lvl>
    <w:lvl w:ilvl="7" w:tentative="0">
      <w:start w:val="0"/>
      <w:numFmt w:val="bullet"/>
      <w:lvlText w:val="•"/>
      <w:lvlJc w:val="left"/>
      <w:pPr>
        <w:ind w:left="7122" w:hanging="332"/>
      </w:pPr>
      <w:rPr>
        <w:rFonts w:hint="default"/>
        <w:lang w:val="en-US" w:eastAsia="en-US" w:bidi="ar-SA"/>
      </w:rPr>
    </w:lvl>
    <w:lvl w:ilvl="8" w:tentative="0">
      <w:start w:val="0"/>
      <w:numFmt w:val="bullet"/>
      <w:lvlText w:val="•"/>
      <w:lvlJc w:val="left"/>
      <w:pPr>
        <w:ind w:left="7988" w:hanging="332"/>
      </w:pPr>
      <w:rPr>
        <w:rFonts w:hint="default"/>
        <w:lang w:val="en-US" w:eastAsia="en-US" w:bidi="ar-SA"/>
      </w:rPr>
    </w:lvl>
  </w:abstractNum>
  <w:abstractNum w:abstractNumId="6">
    <w:nsid w:val="0248C179"/>
    <w:multiLevelType w:val="multilevel"/>
    <w:tmpl w:val="0248C179"/>
    <w:lvl w:ilvl="0" w:tentative="0">
      <w:start w:val="2"/>
      <w:numFmt w:val="decimal"/>
      <w:lvlText w:val="%1"/>
      <w:lvlJc w:val="left"/>
      <w:pPr>
        <w:ind w:left="720" w:hanging="332"/>
        <w:jc w:val="left"/>
      </w:pPr>
      <w:rPr>
        <w:rFonts w:hint="default"/>
        <w:lang w:val="en-US" w:eastAsia="en-US" w:bidi="ar-SA"/>
      </w:rPr>
    </w:lvl>
    <w:lvl w:ilvl="1" w:tentative="0">
      <w:start w:val="1"/>
      <w:numFmt w:val="decimal"/>
      <w:lvlText w:val="%1.%2"/>
      <w:lvlJc w:val="left"/>
      <w:pPr>
        <w:ind w:left="720" w:hanging="33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520" w:hanging="332"/>
      </w:pPr>
      <w:rPr>
        <w:rFonts w:hint="default"/>
        <w:lang w:val="en-US" w:eastAsia="en-US" w:bidi="ar-SA"/>
      </w:rPr>
    </w:lvl>
    <w:lvl w:ilvl="3" w:tentative="0">
      <w:start w:val="0"/>
      <w:numFmt w:val="bullet"/>
      <w:lvlText w:val="•"/>
      <w:lvlJc w:val="left"/>
      <w:pPr>
        <w:ind w:left="3420" w:hanging="332"/>
      </w:pPr>
      <w:rPr>
        <w:rFonts w:hint="default"/>
        <w:lang w:val="en-US" w:eastAsia="en-US" w:bidi="ar-SA"/>
      </w:rPr>
    </w:lvl>
    <w:lvl w:ilvl="4" w:tentative="0">
      <w:start w:val="0"/>
      <w:numFmt w:val="bullet"/>
      <w:lvlText w:val="•"/>
      <w:lvlJc w:val="left"/>
      <w:pPr>
        <w:ind w:left="4320" w:hanging="332"/>
      </w:pPr>
      <w:rPr>
        <w:rFonts w:hint="default"/>
        <w:lang w:val="en-US" w:eastAsia="en-US" w:bidi="ar-SA"/>
      </w:rPr>
    </w:lvl>
    <w:lvl w:ilvl="5" w:tentative="0">
      <w:start w:val="0"/>
      <w:numFmt w:val="bullet"/>
      <w:lvlText w:val="•"/>
      <w:lvlJc w:val="left"/>
      <w:pPr>
        <w:ind w:left="5220" w:hanging="332"/>
      </w:pPr>
      <w:rPr>
        <w:rFonts w:hint="default"/>
        <w:lang w:val="en-US" w:eastAsia="en-US" w:bidi="ar-SA"/>
      </w:rPr>
    </w:lvl>
    <w:lvl w:ilvl="6" w:tentative="0">
      <w:start w:val="0"/>
      <w:numFmt w:val="bullet"/>
      <w:lvlText w:val="•"/>
      <w:lvlJc w:val="left"/>
      <w:pPr>
        <w:ind w:left="6120" w:hanging="332"/>
      </w:pPr>
      <w:rPr>
        <w:rFonts w:hint="default"/>
        <w:lang w:val="en-US" w:eastAsia="en-US" w:bidi="ar-SA"/>
      </w:rPr>
    </w:lvl>
    <w:lvl w:ilvl="7" w:tentative="0">
      <w:start w:val="0"/>
      <w:numFmt w:val="bullet"/>
      <w:lvlText w:val="•"/>
      <w:lvlJc w:val="left"/>
      <w:pPr>
        <w:ind w:left="7020" w:hanging="332"/>
      </w:pPr>
      <w:rPr>
        <w:rFonts w:hint="default"/>
        <w:lang w:val="en-US" w:eastAsia="en-US" w:bidi="ar-SA"/>
      </w:rPr>
    </w:lvl>
    <w:lvl w:ilvl="8" w:tentative="0">
      <w:start w:val="0"/>
      <w:numFmt w:val="bullet"/>
      <w:lvlText w:val="•"/>
      <w:lvlJc w:val="left"/>
      <w:pPr>
        <w:ind w:left="7920" w:hanging="332"/>
      </w:pPr>
      <w:rPr>
        <w:rFonts w:hint="default"/>
        <w:lang w:val="en-US" w:eastAsia="en-US" w:bidi="ar-SA"/>
      </w:rPr>
    </w:lvl>
  </w:abstractNum>
  <w:abstractNum w:abstractNumId="7">
    <w:nsid w:val="03D62ECE"/>
    <w:multiLevelType w:val="multilevel"/>
    <w:tmpl w:val="03D62ECE"/>
    <w:lvl w:ilvl="0" w:tentative="0">
      <w:start w:val="1"/>
      <w:numFmt w:val="decimal"/>
      <w:lvlText w:val="%1."/>
      <w:lvlJc w:val="left"/>
      <w:pPr>
        <w:ind w:left="941"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2160" w:hanging="3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tentative="0">
      <w:start w:val="1"/>
      <w:numFmt w:val="lowerRoman"/>
      <w:lvlText w:val="%3."/>
      <w:lvlJc w:val="left"/>
      <w:pPr>
        <w:ind w:left="288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735" w:hanging="360"/>
      </w:pPr>
      <w:rPr>
        <w:rFonts w:hint="default"/>
        <w:lang w:val="en-US" w:eastAsia="en-US" w:bidi="ar-SA"/>
      </w:rPr>
    </w:lvl>
    <w:lvl w:ilvl="4" w:tentative="0">
      <w:start w:val="0"/>
      <w:numFmt w:val="bullet"/>
      <w:lvlText w:val="•"/>
      <w:lvlJc w:val="left"/>
      <w:pPr>
        <w:ind w:left="4590" w:hanging="360"/>
      </w:pPr>
      <w:rPr>
        <w:rFonts w:hint="default"/>
        <w:lang w:val="en-US" w:eastAsia="en-US" w:bidi="ar-SA"/>
      </w:rPr>
    </w:lvl>
    <w:lvl w:ilvl="5" w:tentative="0">
      <w:start w:val="0"/>
      <w:numFmt w:val="bullet"/>
      <w:lvlText w:val="•"/>
      <w:lvlJc w:val="left"/>
      <w:pPr>
        <w:ind w:left="544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155" w:hanging="360"/>
      </w:pPr>
      <w:rPr>
        <w:rFonts w:hint="default"/>
        <w:lang w:val="en-US" w:eastAsia="en-US" w:bidi="ar-SA"/>
      </w:rPr>
    </w:lvl>
    <w:lvl w:ilvl="8" w:tentative="0">
      <w:start w:val="0"/>
      <w:numFmt w:val="bullet"/>
      <w:lvlText w:val="•"/>
      <w:lvlJc w:val="left"/>
      <w:pPr>
        <w:ind w:left="8010" w:hanging="360"/>
      </w:pPr>
      <w:rPr>
        <w:rFonts w:hint="default"/>
        <w:lang w:val="en-US" w:eastAsia="en-US" w:bidi="ar-SA"/>
      </w:rPr>
    </w:lvl>
  </w:abstractNum>
  <w:abstractNum w:abstractNumId="8">
    <w:nsid w:val="2470EC97"/>
    <w:multiLevelType w:val="multilevel"/>
    <w:tmpl w:val="2470EC97"/>
    <w:lvl w:ilvl="0" w:tentative="0">
      <w:start w:val="1"/>
      <w:numFmt w:val="decimal"/>
      <w:lvlText w:val="%1."/>
      <w:lvlJc w:val="left"/>
      <w:pPr>
        <w:ind w:left="720"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9">
    <w:nsid w:val="25B654F3"/>
    <w:multiLevelType w:val="multilevel"/>
    <w:tmpl w:val="25B654F3"/>
    <w:lvl w:ilvl="0" w:tentative="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94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672" w:hanging="360"/>
      </w:pPr>
      <w:rPr>
        <w:rFonts w:hint="default"/>
        <w:lang w:val="en-US" w:eastAsia="en-US" w:bidi="ar-SA"/>
      </w:rPr>
    </w:lvl>
    <w:lvl w:ilvl="4" w:tentative="0">
      <w:start w:val="0"/>
      <w:numFmt w:val="bullet"/>
      <w:lvlText w:val="•"/>
      <w:lvlJc w:val="left"/>
      <w:pPr>
        <w:ind w:left="4536" w:hanging="360"/>
      </w:pPr>
      <w:rPr>
        <w:rFonts w:hint="default"/>
        <w:lang w:val="en-US" w:eastAsia="en-US" w:bidi="ar-SA"/>
      </w:rPr>
    </w:lvl>
    <w:lvl w:ilvl="5" w:tentative="0">
      <w:start w:val="0"/>
      <w:numFmt w:val="bullet"/>
      <w:lvlText w:val="•"/>
      <w:lvlJc w:val="left"/>
      <w:pPr>
        <w:ind w:left="5400" w:hanging="360"/>
      </w:pPr>
      <w:rPr>
        <w:rFonts w:hint="default"/>
        <w:lang w:val="en-US" w:eastAsia="en-US" w:bidi="ar-SA"/>
      </w:rPr>
    </w:lvl>
    <w:lvl w:ilvl="6" w:tentative="0">
      <w:start w:val="0"/>
      <w:numFmt w:val="bullet"/>
      <w:lvlText w:val="•"/>
      <w:lvlJc w:val="left"/>
      <w:pPr>
        <w:ind w:left="6264"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7992" w:hanging="360"/>
      </w:pPr>
      <w:rPr>
        <w:rFonts w:hint="default"/>
        <w:lang w:val="en-US" w:eastAsia="en-US" w:bidi="ar-SA"/>
      </w:rPr>
    </w:lvl>
  </w:abstractNum>
  <w:abstractNum w:abstractNumId="10">
    <w:nsid w:val="2A8F537B"/>
    <w:multiLevelType w:val="multilevel"/>
    <w:tmpl w:val="2A8F537B"/>
    <w:lvl w:ilvl="0" w:tentative="0">
      <w:start w:val="3"/>
      <w:numFmt w:val="decimal"/>
      <w:lvlText w:val="%1"/>
      <w:lvlJc w:val="left"/>
      <w:pPr>
        <w:ind w:left="107" w:hanging="497"/>
        <w:jc w:val="left"/>
      </w:pPr>
      <w:rPr>
        <w:rFonts w:hint="default"/>
        <w:lang w:val="en-US" w:eastAsia="en-US" w:bidi="ar-SA"/>
      </w:rPr>
    </w:lvl>
    <w:lvl w:ilvl="1" w:tentative="0">
      <w:start w:val="1"/>
      <w:numFmt w:val="decimal"/>
      <w:lvlText w:val="%1.%2"/>
      <w:lvlJc w:val="left"/>
      <w:pPr>
        <w:ind w:left="107" w:hanging="497"/>
        <w:jc w:val="left"/>
      </w:pPr>
      <w:rPr>
        <w:rFonts w:hint="default"/>
        <w:lang w:val="en-US" w:eastAsia="en-US" w:bidi="ar-SA"/>
      </w:rPr>
    </w:lvl>
    <w:lvl w:ilvl="2" w:tentative="0">
      <w:start w:val="3"/>
      <w:numFmt w:val="decimal"/>
      <w:lvlText w:val="%1.%2.%3"/>
      <w:lvlJc w:val="left"/>
      <w:pPr>
        <w:ind w:left="107" w:hanging="49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1284" w:hanging="497"/>
      </w:pPr>
      <w:rPr>
        <w:rFonts w:hint="default"/>
        <w:lang w:val="en-US" w:eastAsia="en-US" w:bidi="ar-SA"/>
      </w:rPr>
    </w:lvl>
    <w:lvl w:ilvl="4" w:tentative="0">
      <w:start w:val="0"/>
      <w:numFmt w:val="bullet"/>
      <w:lvlText w:val="•"/>
      <w:lvlJc w:val="left"/>
      <w:pPr>
        <w:ind w:left="1679" w:hanging="497"/>
      </w:pPr>
      <w:rPr>
        <w:rFonts w:hint="default"/>
        <w:lang w:val="en-US" w:eastAsia="en-US" w:bidi="ar-SA"/>
      </w:rPr>
    </w:lvl>
    <w:lvl w:ilvl="5" w:tentative="0">
      <w:start w:val="0"/>
      <w:numFmt w:val="bullet"/>
      <w:lvlText w:val="•"/>
      <w:lvlJc w:val="left"/>
      <w:pPr>
        <w:ind w:left="2074" w:hanging="497"/>
      </w:pPr>
      <w:rPr>
        <w:rFonts w:hint="default"/>
        <w:lang w:val="en-US" w:eastAsia="en-US" w:bidi="ar-SA"/>
      </w:rPr>
    </w:lvl>
    <w:lvl w:ilvl="6" w:tentative="0">
      <w:start w:val="0"/>
      <w:numFmt w:val="bullet"/>
      <w:lvlText w:val="•"/>
      <w:lvlJc w:val="left"/>
      <w:pPr>
        <w:ind w:left="2469" w:hanging="497"/>
      </w:pPr>
      <w:rPr>
        <w:rFonts w:hint="default"/>
        <w:lang w:val="en-US" w:eastAsia="en-US" w:bidi="ar-SA"/>
      </w:rPr>
    </w:lvl>
    <w:lvl w:ilvl="7" w:tentative="0">
      <w:start w:val="0"/>
      <w:numFmt w:val="bullet"/>
      <w:lvlText w:val="•"/>
      <w:lvlJc w:val="left"/>
      <w:pPr>
        <w:ind w:left="2864" w:hanging="497"/>
      </w:pPr>
      <w:rPr>
        <w:rFonts w:hint="default"/>
        <w:lang w:val="en-US" w:eastAsia="en-US" w:bidi="ar-SA"/>
      </w:rPr>
    </w:lvl>
    <w:lvl w:ilvl="8" w:tentative="0">
      <w:start w:val="0"/>
      <w:numFmt w:val="bullet"/>
      <w:lvlText w:val="•"/>
      <w:lvlJc w:val="left"/>
      <w:pPr>
        <w:ind w:left="3259" w:hanging="497"/>
      </w:pPr>
      <w:rPr>
        <w:rFonts w:hint="default"/>
        <w:lang w:val="en-US" w:eastAsia="en-US" w:bidi="ar-SA"/>
      </w:rPr>
    </w:lvl>
  </w:abstractNum>
  <w:abstractNum w:abstractNumId="11">
    <w:nsid w:val="4D4DC07F"/>
    <w:multiLevelType w:val="multilevel"/>
    <w:tmpl w:val="4D4DC07F"/>
    <w:lvl w:ilvl="0" w:tentative="0">
      <w:start w:val="4"/>
      <w:numFmt w:val="decimal"/>
      <w:lvlText w:val="%1"/>
      <w:lvlJc w:val="left"/>
      <w:pPr>
        <w:ind w:left="1080" w:hanging="360"/>
        <w:jc w:val="left"/>
      </w:pPr>
      <w:rPr>
        <w:rFonts w:hint="default"/>
        <w:lang w:val="en-US" w:eastAsia="en-US" w:bidi="ar-SA"/>
      </w:rPr>
    </w:lvl>
    <w:lvl w:ilvl="1" w:tentative="0">
      <w:start w:val="1"/>
      <w:numFmt w:val="decimal"/>
      <w:lvlText w:val="%1.%2"/>
      <w:lvlJc w:val="left"/>
      <w:pPr>
        <w:ind w:left="10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1"/>
      <w:numFmt w:val="decimal"/>
      <w:lvlText w:val="%1.%2.%3"/>
      <w:lvlJc w:val="left"/>
      <w:pPr>
        <w:ind w:left="1800"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3560" w:hanging="720"/>
      </w:pPr>
      <w:rPr>
        <w:rFonts w:hint="default"/>
        <w:lang w:val="en-US" w:eastAsia="en-US" w:bidi="ar-SA"/>
      </w:rPr>
    </w:lvl>
    <w:lvl w:ilvl="4" w:tentative="0">
      <w:start w:val="0"/>
      <w:numFmt w:val="bullet"/>
      <w:lvlText w:val="•"/>
      <w:lvlJc w:val="left"/>
      <w:pPr>
        <w:ind w:left="4440" w:hanging="720"/>
      </w:pPr>
      <w:rPr>
        <w:rFonts w:hint="default"/>
        <w:lang w:val="en-US" w:eastAsia="en-US" w:bidi="ar-SA"/>
      </w:rPr>
    </w:lvl>
    <w:lvl w:ilvl="5" w:tentative="0">
      <w:start w:val="0"/>
      <w:numFmt w:val="bullet"/>
      <w:lvlText w:val="•"/>
      <w:lvlJc w:val="left"/>
      <w:pPr>
        <w:ind w:left="5320" w:hanging="720"/>
      </w:pPr>
      <w:rPr>
        <w:rFonts w:hint="default"/>
        <w:lang w:val="en-US" w:eastAsia="en-US" w:bidi="ar-SA"/>
      </w:rPr>
    </w:lvl>
    <w:lvl w:ilvl="6" w:tentative="0">
      <w:start w:val="0"/>
      <w:numFmt w:val="bullet"/>
      <w:lvlText w:val="•"/>
      <w:lvlJc w:val="left"/>
      <w:pPr>
        <w:ind w:left="6200" w:hanging="720"/>
      </w:pPr>
      <w:rPr>
        <w:rFonts w:hint="default"/>
        <w:lang w:val="en-US" w:eastAsia="en-US" w:bidi="ar-SA"/>
      </w:rPr>
    </w:lvl>
    <w:lvl w:ilvl="7" w:tentative="0">
      <w:start w:val="0"/>
      <w:numFmt w:val="bullet"/>
      <w:lvlText w:val="•"/>
      <w:lvlJc w:val="left"/>
      <w:pPr>
        <w:ind w:left="7080" w:hanging="720"/>
      </w:pPr>
      <w:rPr>
        <w:rFonts w:hint="default"/>
        <w:lang w:val="en-US" w:eastAsia="en-US" w:bidi="ar-SA"/>
      </w:rPr>
    </w:lvl>
    <w:lvl w:ilvl="8" w:tentative="0">
      <w:start w:val="0"/>
      <w:numFmt w:val="bullet"/>
      <w:lvlText w:val="•"/>
      <w:lvlJc w:val="left"/>
      <w:pPr>
        <w:ind w:left="7960" w:hanging="720"/>
      </w:pPr>
      <w:rPr>
        <w:rFonts w:hint="default"/>
        <w:lang w:val="en-US" w:eastAsia="en-US" w:bidi="ar-SA"/>
      </w:rPr>
    </w:lvl>
  </w:abstractNum>
  <w:abstractNum w:abstractNumId="12">
    <w:nsid w:val="59ADCABA"/>
    <w:multiLevelType w:val="multilevel"/>
    <w:tmpl w:val="59ADCABA"/>
    <w:lvl w:ilvl="0" w:tentative="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13">
    <w:nsid w:val="5A241D34"/>
    <w:multiLevelType w:val="multilevel"/>
    <w:tmpl w:val="5A241D34"/>
    <w:lvl w:ilvl="0" w:tentative="0">
      <w:start w:val="3"/>
      <w:numFmt w:val="decimal"/>
      <w:lvlText w:val="%1"/>
      <w:lvlJc w:val="left"/>
      <w:pPr>
        <w:ind w:left="988" w:hanging="720"/>
        <w:jc w:val="left"/>
      </w:pPr>
      <w:rPr>
        <w:rFonts w:hint="default"/>
        <w:lang w:val="en-US" w:eastAsia="en-US" w:bidi="ar-SA"/>
      </w:rPr>
    </w:lvl>
    <w:lvl w:ilvl="1" w:tentative="0">
      <w:start w:val="2"/>
      <w:numFmt w:val="decimal"/>
      <w:lvlText w:val="%1.%2"/>
      <w:lvlJc w:val="left"/>
      <w:pPr>
        <w:ind w:left="988" w:hanging="720"/>
        <w:jc w:val="left"/>
      </w:pPr>
      <w:rPr>
        <w:rFonts w:hint="default"/>
        <w:lang w:val="en-US" w:eastAsia="en-US" w:bidi="ar-SA"/>
      </w:rPr>
    </w:lvl>
    <w:lvl w:ilvl="2" w:tentative="0">
      <w:start w:val="1"/>
      <w:numFmt w:val="decimal"/>
      <w:lvlText w:val="%1.%2.%3"/>
      <w:lvlJc w:val="left"/>
      <w:pPr>
        <w:ind w:left="988"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1919" w:hanging="720"/>
      </w:pPr>
      <w:rPr>
        <w:rFonts w:hint="default"/>
        <w:lang w:val="en-US" w:eastAsia="en-US" w:bidi="ar-SA"/>
      </w:rPr>
    </w:lvl>
    <w:lvl w:ilvl="4" w:tentative="0">
      <w:start w:val="0"/>
      <w:numFmt w:val="bullet"/>
      <w:lvlText w:val="•"/>
      <w:lvlJc w:val="left"/>
      <w:pPr>
        <w:ind w:left="2232" w:hanging="720"/>
      </w:pPr>
      <w:rPr>
        <w:rFonts w:hint="default"/>
        <w:lang w:val="en-US" w:eastAsia="en-US" w:bidi="ar-SA"/>
      </w:rPr>
    </w:lvl>
    <w:lvl w:ilvl="5" w:tentative="0">
      <w:start w:val="0"/>
      <w:numFmt w:val="bullet"/>
      <w:lvlText w:val="•"/>
      <w:lvlJc w:val="left"/>
      <w:pPr>
        <w:ind w:left="2546" w:hanging="720"/>
      </w:pPr>
      <w:rPr>
        <w:rFonts w:hint="default"/>
        <w:lang w:val="en-US" w:eastAsia="en-US" w:bidi="ar-SA"/>
      </w:rPr>
    </w:lvl>
    <w:lvl w:ilvl="6" w:tentative="0">
      <w:start w:val="0"/>
      <w:numFmt w:val="bullet"/>
      <w:lvlText w:val="•"/>
      <w:lvlJc w:val="left"/>
      <w:pPr>
        <w:ind w:left="2859" w:hanging="720"/>
      </w:pPr>
      <w:rPr>
        <w:rFonts w:hint="default"/>
        <w:lang w:val="en-US" w:eastAsia="en-US" w:bidi="ar-SA"/>
      </w:rPr>
    </w:lvl>
    <w:lvl w:ilvl="7" w:tentative="0">
      <w:start w:val="0"/>
      <w:numFmt w:val="bullet"/>
      <w:lvlText w:val="•"/>
      <w:lvlJc w:val="left"/>
      <w:pPr>
        <w:ind w:left="3172" w:hanging="720"/>
      </w:pPr>
      <w:rPr>
        <w:rFonts w:hint="default"/>
        <w:lang w:val="en-US" w:eastAsia="en-US" w:bidi="ar-SA"/>
      </w:rPr>
    </w:lvl>
    <w:lvl w:ilvl="8" w:tentative="0">
      <w:start w:val="0"/>
      <w:numFmt w:val="bullet"/>
      <w:lvlText w:val="•"/>
      <w:lvlJc w:val="left"/>
      <w:pPr>
        <w:ind w:left="3485" w:hanging="720"/>
      </w:pPr>
      <w:rPr>
        <w:rFonts w:hint="default"/>
        <w:lang w:val="en-US" w:eastAsia="en-US" w:bidi="ar-SA"/>
      </w:rPr>
    </w:lvl>
  </w:abstractNum>
  <w:abstractNum w:abstractNumId="14">
    <w:nsid w:val="72183CF9"/>
    <w:multiLevelType w:val="multilevel"/>
    <w:tmpl w:val="72183CF9"/>
    <w:lvl w:ilvl="0" w:tentative="0">
      <w:start w:val="1"/>
      <w:numFmt w:val="decimal"/>
      <w:lvlText w:val="%1"/>
      <w:lvlJc w:val="left"/>
      <w:pPr>
        <w:ind w:left="1080" w:hanging="360"/>
        <w:jc w:val="left"/>
      </w:pPr>
      <w:rPr>
        <w:rFonts w:hint="default"/>
        <w:lang w:val="en-US" w:eastAsia="en-US" w:bidi="ar-SA"/>
      </w:rPr>
    </w:lvl>
    <w:lvl w:ilvl="1" w:tentative="0">
      <w:start w:val="1"/>
      <w:numFmt w:val="decimal"/>
      <w:lvlText w:val="%1.%2"/>
      <w:lvlJc w:val="left"/>
      <w:pPr>
        <w:ind w:left="1080" w:hanging="360"/>
        <w:jc w:val="left"/>
      </w:pPr>
      <w:rPr>
        <w:rFonts w:hint="default"/>
        <w:spacing w:val="0"/>
        <w:w w:val="100"/>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672" w:hanging="360"/>
      </w:pPr>
      <w:rPr>
        <w:rFonts w:hint="default"/>
        <w:lang w:val="en-US" w:eastAsia="en-US" w:bidi="ar-SA"/>
      </w:rPr>
    </w:lvl>
    <w:lvl w:ilvl="4" w:tentative="0">
      <w:start w:val="0"/>
      <w:numFmt w:val="bullet"/>
      <w:lvlText w:val="•"/>
      <w:lvlJc w:val="left"/>
      <w:pPr>
        <w:ind w:left="4536" w:hanging="360"/>
      </w:pPr>
      <w:rPr>
        <w:rFonts w:hint="default"/>
        <w:lang w:val="en-US" w:eastAsia="en-US" w:bidi="ar-SA"/>
      </w:rPr>
    </w:lvl>
    <w:lvl w:ilvl="5" w:tentative="0">
      <w:start w:val="0"/>
      <w:numFmt w:val="bullet"/>
      <w:lvlText w:val="•"/>
      <w:lvlJc w:val="left"/>
      <w:pPr>
        <w:ind w:left="5400" w:hanging="360"/>
      </w:pPr>
      <w:rPr>
        <w:rFonts w:hint="default"/>
        <w:lang w:val="en-US" w:eastAsia="en-US" w:bidi="ar-SA"/>
      </w:rPr>
    </w:lvl>
    <w:lvl w:ilvl="6" w:tentative="0">
      <w:start w:val="0"/>
      <w:numFmt w:val="bullet"/>
      <w:lvlText w:val="•"/>
      <w:lvlJc w:val="left"/>
      <w:pPr>
        <w:ind w:left="6264"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7992" w:hanging="360"/>
      </w:pPr>
      <w:rPr>
        <w:rFonts w:hint="default"/>
        <w:lang w:val="en-US" w:eastAsia="en-US" w:bidi="ar-SA"/>
      </w:rPr>
    </w:lvl>
  </w:abstractNum>
  <w:num w:numId="1">
    <w:abstractNumId w:val="4"/>
  </w:num>
  <w:num w:numId="2">
    <w:abstractNumId w:val="12"/>
  </w:num>
  <w:num w:numId="3">
    <w:abstractNumId w:val="2"/>
  </w:num>
  <w:num w:numId="4">
    <w:abstractNumId w:val="1"/>
  </w:num>
  <w:num w:numId="5">
    <w:abstractNumId w:val="7"/>
  </w:num>
  <w:num w:numId="6">
    <w:abstractNumId w:val="9"/>
  </w:num>
  <w:num w:numId="7">
    <w:abstractNumId w:val="14"/>
  </w:num>
  <w:num w:numId="8">
    <w:abstractNumId w:val="6"/>
  </w:num>
  <w:num w:numId="9">
    <w:abstractNumId w:val="0"/>
  </w:num>
  <w:num w:numId="10">
    <w:abstractNumId w:val="10"/>
  </w:num>
  <w:num w:numId="11">
    <w:abstractNumId w:val="13"/>
  </w:num>
  <w:num w:numId="12">
    <w:abstractNumId w:val="3"/>
  </w:num>
  <w:num w:numId="13">
    <w:abstractNumId w:val="11"/>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31812"/>
    <w:rsid w:val="1C63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jc w:val="center"/>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outlineLvl w:val="2"/>
    </w:pPr>
    <w:rPr>
      <w:rFonts w:ascii="Times New Roman" w:hAnsi="Times New Roman" w:eastAsia="Times New Roman" w:cs="Times New Roman"/>
      <w:b/>
      <w:bCs/>
      <w:sz w:val="22"/>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ar-SA"/>
    </w:rPr>
  </w:style>
  <w:style w:type="paragraph" w:styleId="7">
    <w:name w:val="List Paragraph"/>
    <w:basedOn w:val="1"/>
    <w:qFormat/>
    <w:uiPriority w:val="1"/>
    <w:pPr>
      <w:spacing w:before="21"/>
      <w:ind w:left="719" w:hanging="360"/>
    </w:pPr>
    <w:rPr>
      <w:rFonts w:ascii="Times New Roman" w:hAnsi="Times New Roman" w:eastAsia="Times New Roman" w:cs="Times New Roman"/>
      <w:lang w:val="en-US" w:eastAsia="en-US" w:bidi="ar-SA"/>
    </w:rPr>
  </w:style>
  <w:style w:type="paragraph" w:customStyle="1" w:styleId="8">
    <w:name w:val="Table Paragraph"/>
    <w:basedOn w:val="1"/>
    <w:qFormat/>
    <w:uiPriority w:val="1"/>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2025-01-28T04:22:00Z</dcterms:created>
  <dc:creator>Santosh Rijal</dc:creator>
  <cp:lastModifiedBy>Santosh Rijal</cp:lastModifiedBy>
  <dcterms:modified xsi:type="dcterms:W3CDTF">2025-01-28T04:23:50Z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2495440CE5874355989DFA83B96FEEBD_11</vt:lpwstr>
  </property>
</Properties>
</file>